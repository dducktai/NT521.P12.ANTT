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F136D" w:rsidR="009F136D" w:rsidP="009F136D" w:rsidRDefault="009F136D" w14:paraId="497FF532" w14:textId="78BCDFAB">
      <w:pPr>
        <w:rPr>
          <w:b/>
          <w:bCs/>
          <w:color w:val="FF0000"/>
          <w:lang w:val="vi-VN"/>
        </w:rPr>
      </w:pPr>
      <w:r w:rsidRPr="009F136D">
        <w:rPr>
          <w:b/>
          <w:bCs/>
          <w:color w:val="FF0000"/>
          <w:lang w:val="vi-VN"/>
        </w:rPr>
        <w:t xml:space="preserve">I. </w:t>
      </w:r>
      <w:proofErr w:type="spellStart"/>
      <w:r w:rsidRPr="009F136D">
        <w:rPr>
          <w:b/>
          <w:bCs/>
          <w:color w:val="FF0000"/>
          <w:lang w:val="vi-VN"/>
        </w:rPr>
        <w:t>Stack</w:t>
      </w:r>
      <w:proofErr w:type="spellEnd"/>
      <w:r w:rsidRPr="009F136D">
        <w:rPr>
          <w:b/>
          <w:bCs/>
          <w:color w:val="FF0000"/>
          <w:lang w:val="vi-VN"/>
        </w:rPr>
        <w:t>:</w:t>
      </w:r>
    </w:p>
    <w:p w:rsidR="00371889" w:rsidP="009F136D" w:rsidRDefault="00000000" w14:paraId="146E26F3" w14:textId="389BBBCA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nhớ Stack</w:t>
      </w:r>
    </w:p>
    <w:p w:rsidRPr="0066097C" w:rsidR="0066097C" w:rsidP="0066097C" w:rsidRDefault="0066097C" w14:paraId="1F73AE90" w14:textId="6705761D">
      <w:r>
        <w:rPr>
          <w:lang w:val="vi-VN"/>
        </w:rPr>
        <w:t xml:space="preserve">- </w:t>
      </w:r>
      <w:proofErr w:type="spellStart"/>
      <w:r w:rsidRPr="0066097C">
        <w:t>Bộ</w:t>
      </w:r>
      <w:proofErr w:type="spellEnd"/>
      <w:r w:rsidRPr="0066097C">
        <w:t xml:space="preserve"> </w:t>
      </w:r>
      <w:proofErr w:type="spellStart"/>
      <w:r w:rsidRPr="0066097C">
        <w:t>nhớ</w:t>
      </w:r>
      <w:proofErr w:type="spellEnd"/>
      <w:r w:rsidRPr="0066097C">
        <w:t xml:space="preserve"> </w:t>
      </w:r>
      <w:proofErr w:type="spellStart"/>
      <w:r w:rsidRPr="0066097C">
        <w:t>máy</w:t>
      </w:r>
      <w:proofErr w:type="spellEnd"/>
      <w:r w:rsidRPr="0066097C">
        <w:t xml:space="preserve"> </w:t>
      </w:r>
      <w:proofErr w:type="spellStart"/>
      <w:r w:rsidRPr="0066097C">
        <w:t>tính</w:t>
      </w:r>
      <w:proofErr w:type="spellEnd"/>
      <w:r w:rsidRPr="0066097C">
        <w:t xml:space="preserve"> </w:t>
      </w:r>
      <w:proofErr w:type="spellStart"/>
      <w:r w:rsidRPr="0066097C">
        <w:t>gồm</w:t>
      </w:r>
      <w:proofErr w:type="spellEnd"/>
      <w:r w:rsidRPr="0066097C">
        <w:t xml:space="preserve"> </w:t>
      </w:r>
      <w:proofErr w:type="spellStart"/>
      <w:r w:rsidRPr="0066097C">
        <w:t>nhiều</w:t>
      </w:r>
      <w:proofErr w:type="spellEnd"/>
      <w:r w:rsidRPr="0066097C">
        <w:t xml:space="preserve"> </w:t>
      </w:r>
      <w:proofErr w:type="spellStart"/>
      <w:r w:rsidRPr="0066097C">
        <w:t>phần</w:t>
      </w:r>
      <w:proofErr w:type="spellEnd"/>
      <w:r w:rsidRPr="0066097C">
        <w:t xml:space="preserve"> </w:t>
      </w:r>
      <w:proofErr w:type="spellStart"/>
      <w:r w:rsidRPr="0066097C">
        <w:t>như</w:t>
      </w:r>
      <w:proofErr w:type="spellEnd"/>
      <w:r w:rsidRPr="0066097C">
        <w:t xml:space="preserve"> RAM, ROM, cache,... Trong </w:t>
      </w:r>
      <w:proofErr w:type="spellStart"/>
      <w:r w:rsidRPr="0066097C">
        <w:t>đó</w:t>
      </w:r>
      <w:proofErr w:type="spellEnd"/>
      <w:r w:rsidRPr="0066097C">
        <w:t xml:space="preserve">, </w:t>
      </w:r>
      <w:r w:rsidRPr="0066097C">
        <w:rPr>
          <w:b/>
          <w:bCs/>
        </w:rPr>
        <w:t>stack</w:t>
      </w:r>
      <w:r w:rsidRPr="0066097C">
        <w:t xml:space="preserve"> </w:t>
      </w:r>
      <w:proofErr w:type="spellStart"/>
      <w:r w:rsidRPr="0066097C">
        <w:t>là</w:t>
      </w:r>
      <w:proofErr w:type="spellEnd"/>
      <w:r w:rsidRPr="0066097C">
        <w:t xml:space="preserve"> </w:t>
      </w:r>
      <w:proofErr w:type="spellStart"/>
      <w:r w:rsidRPr="0066097C">
        <w:t>một</w:t>
      </w:r>
      <w:proofErr w:type="spellEnd"/>
      <w:r w:rsidRPr="0066097C">
        <w:t xml:space="preserve"> </w:t>
      </w:r>
      <w:proofErr w:type="spellStart"/>
      <w:r w:rsidRPr="0066097C">
        <w:t>vùng</w:t>
      </w:r>
      <w:proofErr w:type="spellEnd"/>
      <w:r w:rsidRPr="0066097C">
        <w:t xml:space="preserve"> </w:t>
      </w:r>
      <w:proofErr w:type="spellStart"/>
      <w:r w:rsidRPr="0066097C">
        <w:t>nhớ</w:t>
      </w:r>
      <w:proofErr w:type="spellEnd"/>
      <w:r w:rsidRPr="0066097C">
        <w:t xml:space="preserve"> </w:t>
      </w:r>
      <w:proofErr w:type="spellStart"/>
      <w:r w:rsidRPr="0066097C">
        <w:t>trong</w:t>
      </w:r>
      <w:proofErr w:type="spellEnd"/>
      <w:r w:rsidRPr="0066097C">
        <w:t xml:space="preserve"> </w:t>
      </w:r>
      <w:r w:rsidRPr="0066097C">
        <w:rPr>
          <w:b/>
          <w:bCs/>
        </w:rPr>
        <w:t>RAM</w:t>
      </w:r>
      <w:r w:rsidRPr="0066097C">
        <w:t xml:space="preserve">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sử</w:t>
      </w:r>
      <w:proofErr w:type="spellEnd"/>
      <w:r w:rsidRPr="0066097C">
        <w:t xml:space="preserve"> </w:t>
      </w:r>
      <w:proofErr w:type="spellStart"/>
      <w:r w:rsidRPr="0066097C">
        <w:t>dụng</w:t>
      </w:r>
      <w:proofErr w:type="spellEnd"/>
      <w:r w:rsidRPr="0066097C">
        <w:t xml:space="preserve"> </w:t>
      </w:r>
      <w:proofErr w:type="spellStart"/>
      <w:r w:rsidRPr="0066097C">
        <w:t>để</w:t>
      </w:r>
      <w:proofErr w:type="spellEnd"/>
      <w:r w:rsidRPr="0066097C">
        <w:t xml:space="preserve"> </w:t>
      </w:r>
      <w:proofErr w:type="spellStart"/>
      <w:r w:rsidRPr="0066097C">
        <w:t>lưu</w:t>
      </w:r>
      <w:proofErr w:type="spellEnd"/>
      <w:r w:rsidRPr="0066097C">
        <w:t xml:space="preserve"> </w:t>
      </w:r>
      <w:proofErr w:type="spellStart"/>
      <w:r w:rsidRPr="0066097C">
        <w:t>trữ</w:t>
      </w:r>
      <w:proofErr w:type="spellEnd"/>
      <w:r w:rsidRPr="0066097C">
        <w:t xml:space="preserve">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giá</w:t>
      </w:r>
      <w:proofErr w:type="spellEnd"/>
      <w:r w:rsidRPr="0066097C">
        <w:t xml:space="preserve"> </w:t>
      </w:r>
      <w:proofErr w:type="spellStart"/>
      <w:r w:rsidRPr="0066097C">
        <w:t>trị</w:t>
      </w:r>
      <w:proofErr w:type="spellEnd"/>
      <w:r w:rsidRPr="0066097C">
        <w:t xml:space="preserve"> </w:t>
      </w:r>
      <w:proofErr w:type="spellStart"/>
      <w:r w:rsidRPr="0066097C">
        <w:t>tạm</w:t>
      </w:r>
      <w:proofErr w:type="spellEnd"/>
      <w:r w:rsidRPr="0066097C">
        <w:t xml:space="preserve"> </w:t>
      </w:r>
      <w:proofErr w:type="spellStart"/>
      <w:r w:rsidRPr="0066097C">
        <w:t>thời</w:t>
      </w:r>
      <w:proofErr w:type="spellEnd"/>
      <w:r w:rsidRPr="0066097C">
        <w:t xml:space="preserve"> </w:t>
      </w:r>
      <w:proofErr w:type="spellStart"/>
      <w:r w:rsidRPr="0066097C">
        <w:t>trong</w:t>
      </w:r>
      <w:proofErr w:type="spellEnd"/>
      <w:r w:rsidRPr="0066097C">
        <w:t xml:space="preserve"> </w:t>
      </w:r>
      <w:proofErr w:type="spellStart"/>
      <w:r w:rsidRPr="0066097C">
        <w:t>quá</w:t>
      </w:r>
      <w:proofErr w:type="spellEnd"/>
      <w:r w:rsidRPr="0066097C">
        <w:t xml:space="preserve"> </w:t>
      </w:r>
      <w:proofErr w:type="spellStart"/>
      <w:r w:rsidRPr="0066097C">
        <w:t>trình</w:t>
      </w:r>
      <w:proofErr w:type="spellEnd"/>
      <w:r w:rsidRPr="0066097C">
        <w:t xml:space="preserve"> </w:t>
      </w:r>
      <w:proofErr w:type="spellStart"/>
      <w:r w:rsidRPr="0066097C">
        <w:t>thực</w:t>
      </w:r>
      <w:proofErr w:type="spellEnd"/>
      <w:r w:rsidRPr="0066097C">
        <w:t xml:space="preserve"> </w:t>
      </w:r>
      <w:proofErr w:type="spellStart"/>
      <w:r w:rsidRPr="0066097C">
        <w:t>thi</w:t>
      </w:r>
      <w:proofErr w:type="spellEnd"/>
      <w:r w:rsidRPr="0066097C">
        <w:t xml:space="preserve"> </w:t>
      </w:r>
      <w:proofErr w:type="spellStart"/>
      <w:r w:rsidRPr="0066097C">
        <w:t>chương</w:t>
      </w:r>
      <w:proofErr w:type="spellEnd"/>
      <w:r w:rsidRPr="0066097C">
        <w:t xml:space="preserve"> </w:t>
      </w:r>
      <w:proofErr w:type="spellStart"/>
      <w:r w:rsidRPr="0066097C">
        <w:t>trình</w:t>
      </w:r>
      <w:proofErr w:type="spellEnd"/>
      <w:r w:rsidRPr="0066097C">
        <w:t xml:space="preserve">, </w:t>
      </w:r>
      <w:proofErr w:type="spellStart"/>
      <w:r w:rsidRPr="0066097C">
        <w:t>đặc</w:t>
      </w:r>
      <w:proofErr w:type="spellEnd"/>
      <w:r w:rsidRPr="0066097C">
        <w:t xml:space="preserve"> </w:t>
      </w:r>
      <w:proofErr w:type="spellStart"/>
      <w:r w:rsidRPr="0066097C">
        <w:t>biệt</w:t>
      </w:r>
      <w:proofErr w:type="spellEnd"/>
      <w:r w:rsidRPr="0066097C">
        <w:t xml:space="preserve"> </w:t>
      </w:r>
      <w:proofErr w:type="spellStart"/>
      <w:r w:rsidRPr="0066097C">
        <w:t>là</w:t>
      </w:r>
      <w:proofErr w:type="spellEnd"/>
      <w:r w:rsidRPr="0066097C">
        <w:t xml:space="preserve"> </w:t>
      </w:r>
      <w:proofErr w:type="spellStart"/>
      <w:r w:rsidRPr="0066097C">
        <w:t>khi</w:t>
      </w:r>
      <w:proofErr w:type="spellEnd"/>
      <w:r w:rsidRPr="0066097C">
        <w:t xml:space="preserve"> </w:t>
      </w:r>
      <w:proofErr w:type="spellStart"/>
      <w:r w:rsidRPr="0066097C">
        <w:t>thực</w:t>
      </w:r>
      <w:proofErr w:type="spellEnd"/>
      <w:r w:rsidRPr="0066097C">
        <w:t xml:space="preserve"> </w:t>
      </w:r>
      <w:proofErr w:type="spellStart"/>
      <w:r w:rsidRPr="0066097C">
        <w:t>hiện</w:t>
      </w:r>
      <w:proofErr w:type="spellEnd"/>
      <w:r w:rsidRPr="0066097C">
        <w:t xml:space="preserve">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lệnh</w:t>
      </w:r>
      <w:proofErr w:type="spellEnd"/>
      <w:r w:rsidRPr="0066097C">
        <w:t xml:space="preserve"> </w:t>
      </w:r>
      <w:proofErr w:type="spellStart"/>
      <w:r w:rsidRPr="0066097C">
        <w:t>gọi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 xml:space="preserve">. </w:t>
      </w:r>
      <w:r w:rsidRPr="0066097C">
        <w:rPr>
          <w:b/>
          <w:bCs/>
        </w:rPr>
        <w:t>Stack</w:t>
      </w:r>
      <w:r w:rsidRPr="0066097C">
        <w:t xml:space="preserve"> </w:t>
      </w:r>
      <w:proofErr w:type="spellStart"/>
      <w:r w:rsidRPr="0066097C">
        <w:t>đóng</w:t>
      </w:r>
      <w:proofErr w:type="spellEnd"/>
      <w:r w:rsidRPr="0066097C">
        <w:t xml:space="preserve"> </w:t>
      </w:r>
      <w:proofErr w:type="spellStart"/>
      <w:r w:rsidRPr="0066097C">
        <w:t>vai</w:t>
      </w:r>
      <w:proofErr w:type="spellEnd"/>
      <w:r w:rsidRPr="0066097C">
        <w:t xml:space="preserve"> </w:t>
      </w:r>
      <w:proofErr w:type="spellStart"/>
      <w:r w:rsidRPr="0066097C">
        <w:t>trò</w:t>
      </w:r>
      <w:proofErr w:type="spellEnd"/>
      <w:r w:rsidRPr="0066097C">
        <w:t xml:space="preserve"> </w:t>
      </w:r>
      <w:proofErr w:type="spellStart"/>
      <w:r w:rsidRPr="0066097C">
        <w:t>quan</w:t>
      </w:r>
      <w:proofErr w:type="spellEnd"/>
      <w:r w:rsidRPr="0066097C">
        <w:t xml:space="preserve"> </w:t>
      </w:r>
      <w:proofErr w:type="spellStart"/>
      <w:r w:rsidRPr="0066097C">
        <w:t>trọng</w:t>
      </w:r>
      <w:proofErr w:type="spellEnd"/>
      <w:r w:rsidRPr="0066097C">
        <w:t xml:space="preserve"> </w:t>
      </w:r>
      <w:proofErr w:type="spellStart"/>
      <w:r w:rsidRPr="0066097C">
        <w:t>trong</w:t>
      </w:r>
      <w:proofErr w:type="spellEnd"/>
      <w:r w:rsidRPr="0066097C">
        <w:t xml:space="preserve"> </w:t>
      </w:r>
      <w:proofErr w:type="spellStart"/>
      <w:r w:rsidRPr="0066097C">
        <w:t>việc</w:t>
      </w:r>
      <w:proofErr w:type="spellEnd"/>
      <w:r w:rsidRPr="0066097C">
        <w:t xml:space="preserve"> </w:t>
      </w:r>
      <w:proofErr w:type="spellStart"/>
      <w:r w:rsidRPr="0066097C">
        <w:t>quản</w:t>
      </w:r>
      <w:proofErr w:type="spellEnd"/>
      <w:r w:rsidRPr="0066097C">
        <w:t xml:space="preserve"> </w:t>
      </w:r>
      <w:proofErr w:type="spellStart"/>
      <w:r w:rsidRPr="0066097C">
        <w:t>lý</w:t>
      </w:r>
      <w:proofErr w:type="spellEnd"/>
      <w:r w:rsidRPr="0066097C">
        <w:t xml:space="preserve"> </w:t>
      </w:r>
      <w:proofErr w:type="spellStart"/>
      <w:r w:rsidRPr="0066097C">
        <w:t>bộ</w:t>
      </w:r>
      <w:proofErr w:type="spellEnd"/>
      <w:r w:rsidRPr="0066097C">
        <w:t xml:space="preserve"> </w:t>
      </w:r>
      <w:proofErr w:type="spellStart"/>
      <w:r w:rsidRPr="0066097C">
        <w:t>nhớ</w:t>
      </w:r>
      <w:proofErr w:type="spellEnd"/>
      <w:r w:rsidRPr="0066097C">
        <w:t xml:space="preserve"> </w:t>
      </w:r>
      <w:proofErr w:type="spellStart"/>
      <w:r w:rsidRPr="0066097C">
        <w:t>ngắn</w:t>
      </w:r>
      <w:proofErr w:type="spellEnd"/>
      <w:r w:rsidRPr="0066097C">
        <w:t xml:space="preserve"> </w:t>
      </w:r>
      <w:proofErr w:type="spellStart"/>
      <w:r w:rsidRPr="0066097C">
        <w:t>hạn</w:t>
      </w:r>
      <w:proofErr w:type="spellEnd"/>
      <w:r w:rsidRPr="0066097C">
        <w:t xml:space="preserve"> </w:t>
      </w:r>
      <w:proofErr w:type="spellStart"/>
      <w:r w:rsidRPr="0066097C">
        <w:t>cho</w:t>
      </w:r>
      <w:proofErr w:type="spellEnd"/>
      <w:r w:rsidRPr="0066097C">
        <w:t xml:space="preserve">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 xml:space="preserve"> </w:t>
      </w:r>
      <w:proofErr w:type="spellStart"/>
      <w:r w:rsidRPr="0066097C">
        <w:t>và</w:t>
      </w:r>
      <w:proofErr w:type="spellEnd"/>
      <w:r w:rsidRPr="0066097C">
        <w:t xml:space="preserve"> </w:t>
      </w:r>
      <w:proofErr w:type="spellStart"/>
      <w:r w:rsidRPr="0066097C">
        <w:t>biến</w:t>
      </w:r>
      <w:proofErr w:type="spellEnd"/>
      <w:r w:rsidRPr="0066097C">
        <w:t xml:space="preserve"> </w:t>
      </w:r>
      <w:proofErr w:type="spellStart"/>
      <w:r w:rsidRPr="0066097C">
        <w:t>cục</w:t>
      </w:r>
      <w:proofErr w:type="spellEnd"/>
      <w:r w:rsidRPr="0066097C">
        <w:t xml:space="preserve"> </w:t>
      </w:r>
      <w:proofErr w:type="spellStart"/>
      <w:r w:rsidRPr="0066097C">
        <w:t>bộ</w:t>
      </w:r>
      <w:proofErr w:type="spellEnd"/>
      <w:r w:rsidRPr="0066097C">
        <w:t>.</w:t>
      </w:r>
    </w:p>
    <w:p w:rsidRPr="0066097C" w:rsidR="0066097C" w:rsidP="0066097C" w:rsidRDefault="0066097C" w14:paraId="33FC9BC3" w14:textId="760F5356">
      <w:r>
        <w:rPr>
          <w:b/>
          <w:bCs/>
          <w:lang w:val="vi-VN"/>
        </w:rPr>
        <w:t xml:space="preserve">- </w:t>
      </w:r>
      <w:r w:rsidRPr="0066097C">
        <w:rPr>
          <w:b/>
          <w:bCs/>
        </w:rPr>
        <w:t>Stack</w:t>
      </w:r>
      <w:r w:rsidRPr="0066097C">
        <w:t xml:space="preserve">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quản</w:t>
      </w:r>
      <w:proofErr w:type="spellEnd"/>
      <w:r w:rsidRPr="0066097C">
        <w:t xml:space="preserve"> </w:t>
      </w:r>
      <w:proofErr w:type="spellStart"/>
      <w:r w:rsidRPr="0066097C">
        <w:t>lý</w:t>
      </w:r>
      <w:proofErr w:type="spellEnd"/>
      <w:r w:rsidRPr="0066097C">
        <w:t xml:space="preserve"> </w:t>
      </w:r>
      <w:proofErr w:type="spellStart"/>
      <w:r w:rsidRPr="0066097C">
        <w:t>bằng</w:t>
      </w:r>
      <w:proofErr w:type="spellEnd"/>
      <w:r w:rsidRPr="0066097C">
        <w:t xml:space="preserve"> </w:t>
      </w:r>
      <w:proofErr w:type="spellStart"/>
      <w:r w:rsidRPr="0066097C">
        <w:t>một</w:t>
      </w:r>
      <w:proofErr w:type="spellEnd"/>
      <w:r w:rsidRPr="0066097C">
        <w:t xml:space="preserve"> </w:t>
      </w:r>
      <w:proofErr w:type="spellStart"/>
      <w:r w:rsidRPr="0066097C">
        <w:t>thanh</w:t>
      </w:r>
      <w:proofErr w:type="spellEnd"/>
      <w:r w:rsidRPr="0066097C">
        <w:t xml:space="preserve"> </w:t>
      </w:r>
      <w:proofErr w:type="spellStart"/>
      <w:r w:rsidRPr="0066097C">
        <w:t>ghi</w:t>
      </w:r>
      <w:proofErr w:type="spellEnd"/>
      <w:r w:rsidRPr="0066097C">
        <w:t xml:space="preserve"> </w:t>
      </w:r>
      <w:proofErr w:type="spellStart"/>
      <w:r w:rsidRPr="0066097C">
        <w:t>đặc</w:t>
      </w:r>
      <w:proofErr w:type="spellEnd"/>
      <w:r w:rsidRPr="0066097C">
        <w:t xml:space="preserve"> </w:t>
      </w:r>
      <w:proofErr w:type="spellStart"/>
      <w:r w:rsidRPr="0066097C">
        <w:t>biệt</w:t>
      </w:r>
      <w:proofErr w:type="spellEnd"/>
      <w:r w:rsidRPr="0066097C">
        <w:t xml:space="preserve"> </w:t>
      </w:r>
      <w:proofErr w:type="spellStart"/>
      <w:r w:rsidRPr="0066097C">
        <w:t>gọi</w:t>
      </w:r>
      <w:proofErr w:type="spellEnd"/>
      <w:r w:rsidRPr="0066097C">
        <w:t xml:space="preserve"> </w:t>
      </w:r>
      <w:proofErr w:type="spellStart"/>
      <w:r w:rsidRPr="0066097C">
        <w:t>là</w:t>
      </w:r>
      <w:proofErr w:type="spellEnd"/>
      <w:r w:rsidRPr="0066097C">
        <w:t xml:space="preserve"> </w:t>
      </w:r>
      <w:r w:rsidRPr="0066097C">
        <w:rPr>
          <w:b/>
          <w:bCs/>
        </w:rPr>
        <w:t>ESP (Extended Stack Pointer)</w:t>
      </w:r>
      <w:r w:rsidRPr="0066097C">
        <w:t xml:space="preserve"> hay </w:t>
      </w:r>
      <w:r w:rsidRPr="0066097C">
        <w:rPr>
          <w:b/>
          <w:bCs/>
        </w:rPr>
        <w:t xml:space="preserve">con </w:t>
      </w:r>
      <w:proofErr w:type="spellStart"/>
      <w:r w:rsidRPr="0066097C">
        <w:rPr>
          <w:b/>
          <w:bCs/>
        </w:rPr>
        <w:t>trỏ</w:t>
      </w:r>
      <w:proofErr w:type="spellEnd"/>
      <w:r w:rsidRPr="0066097C">
        <w:rPr>
          <w:b/>
          <w:bCs/>
        </w:rPr>
        <w:t xml:space="preserve"> Stack</w:t>
      </w:r>
      <w:r w:rsidRPr="0066097C">
        <w:t xml:space="preserve">, </w:t>
      </w:r>
      <w:proofErr w:type="spellStart"/>
      <w:r w:rsidRPr="0066097C">
        <w:t>có</w:t>
      </w:r>
      <w:proofErr w:type="spellEnd"/>
      <w:r w:rsidRPr="0066097C">
        <w:t xml:space="preserve"> </w:t>
      </w:r>
      <w:proofErr w:type="spellStart"/>
      <w:r w:rsidRPr="0066097C">
        <w:t>nhiệm</w:t>
      </w:r>
      <w:proofErr w:type="spellEnd"/>
      <w:r w:rsidRPr="0066097C">
        <w:t xml:space="preserve"> </w:t>
      </w:r>
      <w:proofErr w:type="spellStart"/>
      <w:r w:rsidRPr="0066097C">
        <w:t>vụ</w:t>
      </w:r>
      <w:proofErr w:type="spellEnd"/>
      <w:r w:rsidRPr="0066097C">
        <w:t xml:space="preserve"> </w:t>
      </w:r>
      <w:proofErr w:type="spellStart"/>
      <w:r w:rsidRPr="0066097C">
        <w:t>luôn</w:t>
      </w:r>
      <w:proofErr w:type="spellEnd"/>
      <w:r w:rsidRPr="0066097C">
        <w:t xml:space="preserve"> </w:t>
      </w:r>
      <w:proofErr w:type="spellStart"/>
      <w:r w:rsidRPr="0066097C">
        <w:t>trỏ</w:t>
      </w:r>
      <w:proofErr w:type="spellEnd"/>
      <w:r w:rsidRPr="0066097C">
        <w:t xml:space="preserve"> </w:t>
      </w:r>
      <w:proofErr w:type="spellStart"/>
      <w:r w:rsidRPr="0066097C">
        <w:t>đến</w:t>
      </w:r>
      <w:proofErr w:type="spellEnd"/>
      <w:r w:rsidRPr="0066097C">
        <w:t xml:space="preserve"> </w:t>
      </w:r>
      <w:proofErr w:type="spellStart"/>
      <w:r w:rsidRPr="0066097C">
        <w:t>vị</w:t>
      </w:r>
      <w:proofErr w:type="spellEnd"/>
      <w:r w:rsidRPr="0066097C">
        <w:t xml:space="preserve"> </w:t>
      </w:r>
      <w:proofErr w:type="spellStart"/>
      <w:r w:rsidRPr="0066097C">
        <w:t>trí</w:t>
      </w:r>
      <w:proofErr w:type="spellEnd"/>
      <w:r w:rsidRPr="0066097C">
        <w:t xml:space="preserve"> </w:t>
      </w:r>
      <w:proofErr w:type="spellStart"/>
      <w:r w:rsidRPr="0066097C">
        <w:t>hiện</w:t>
      </w:r>
      <w:proofErr w:type="spellEnd"/>
      <w:r w:rsidRPr="0066097C">
        <w:t xml:space="preserve"> </w:t>
      </w:r>
      <w:proofErr w:type="spellStart"/>
      <w:r w:rsidRPr="0066097C">
        <w:t>tại</w:t>
      </w:r>
      <w:proofErr w:type="spellEnd"/>
      <w:r w:rsidRPr="0066097C">
        <w:t xml:space="preserve"> </w:t>
      </w:r>
      <w:proofErr w:type="spellStart"/>
      <w:r w:rsidRPr="0066097C">
        <w:t>của</w:t>
      </w:r>
      <w:proofErr w:type="spellEnd"/>
      <w:r w:rsidRPr="0066097C">
        <w:t xml:space="preserve"> </w:t>
      </w:r>
      <w:proofErr w:type="spellStart"/>
      <w:r w:rsidRPr="0066097C">
        <w:t>đỉnh</w:t>
      </w:r>
      <w:proofErr w:type="spellEnd"/>
      <w:r w:rsidRPr="0066097C">
        <w:t xml:space="preserve"> Stack. Thanh </w:t>
      </w:r>
      <w:proofErr w:type="spellStart"/>
      <w:r w:rsidRPr="0066097C">
        <w:t>ghi</w:t>
      </w:r>
      <w:proofErr w:type="spellEnd"/>
      <w:r w:rsidRPr="0066097C">
        <w:t xml:space="preserve"> ESP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sử</w:t>
      </w:r>
      <w:proofErr w:type="spellEnd"/>
      <w:r w:rsidRPr="0066097C">
        <w:t xml:space="preserve"> </w:t>
      </w:r>
      <w:proofErr w:type="spellStart"/>
      <w:r w:rsidRPr="0066097C">
        <w:t>dụng</w:t>
      </w:r>
      <w:proofErr w:type="spellEnd"/>
      <w:r w:rsidRPr="0066097C">
        <w:t xml:space="preserve"> </w:t>
      </w:r>
      <w:proofErr w:type="spellStart"/>
      <w:r w:rsidRPr="0066097C">
        <w:t>để</w:t>
      </w:r>
      <w:proofErr w:type="spellEnd"/>
      <w:r w:rsidRPr="0066097C">
        <w:t xml:space="preserve"> </w:t>
      </w:r>
      <w:proofErr w:type="spellStart"/>
      <w:r w:rsidRPr="0066097C">
        <w:t>thêm</w:t>
      </w:r>
      <w:proofErr w:type="spellEnd"/>
      <w:r w:rsidRPr="0066097C">
        <w:t xml:space="preserve"> </w:t>
      </w:r>
      <w:proofErr w:type="spellStart"/>
      <w:r w:rsidRPr="0066097C">
        <w:t>hoặc</w:t>
      </w:r>
      <w:proofErr w:type="spellEnd"/>
      <w:r w:rsidRPr="0066097C">
        <w:t xml:space="preserve"> </w:t>
      </w:r>
      <w:proofErr w:type="spellStart"/>
      <w:r w:rsidRPr="0066097C">
        <w:t>lấy</w:t>
      </w:r>
      <w:proofErr w:type="spellEnd"/>
      <w:r w:rsidRPr="0066097C">
        <w:t xml:space="preserve"> </w:t>
      </w:r>
      <w:proofErr w:type="spellStart"/>
      <w:r w:rsidRPr="0066097C">
        <w:t>dữ</w:t>
      </w:r>
      <w:proofErr w:type="spellEnd"/>
      <w:r w:rsidRPr="0066097C">
        <w:t xml:space="preserve"> </w:t>
      </w:r>
      <w:proofErr w:type="spellStart"/>
      <w:r w:rsidRPr="0066097C">
        <w:t>liệu</w:t>
      </w:r>
      <w:proofErr w:type="spellEnd"/>
      <w:r w:rsidRPr="0066097C">
        <w:t xml:space="preserve"> </w:t>
      </w:r>
      <w:proofErr w:type="spellStart"/>
      <w:r w:rsidRPr="0066097C">
        <w:t>khỏi</w:t>
      </w:r>
      <w:proofErr w:type="spellEnd"/>
      <w:r w:rsidRPr="0066097C">
        <w:t xml:space="preserve"> stack </w:t>
      </w:r>
      <w:proofErr w:type="spellStart"/>
      <w:r w:rsidRPr="0066097C">
        <w:t>thông</w:t>
      </w:r>
      <w:proofErr w:type="spellEnd"/>
      <w:r w:rsidRPr="0066097C">
        <w:t xml:space="preserve"> qua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thao</w:t>
      </w:r>
      <w:proofErr w:type="spellEnd"/>
      <w:r w:rsidRPr="0066097C">
        <w:t xml:space="preserve"> </w:t>
      </w:r>
      <w:proofErr w:type="spellStart"/>
      <w:r w:rsidRPr="0066097C">
        <w:t>tác</w:t>
      </w:r>
      <w:proofErr w:type="spellEnd"/>
      <w:r w:rsidRPr="0066097C">
        <w:t xml:space="preserve"> </w:t>
      </w:r>
      <w:proofErr w:type="spellStart"/>
      <w:r w:rsidRPr="0066097C">
        <w:t>như</w:t>
      </w:r>
      <w:proofErr w:type="spellEnd"/>
      <w:r w:rsidRPr="0066097C">
        <w:t xml:space="preserve"> PUSH </w:t>
      </w:r>
      <w:proofErr w:type="spellStart"/>
      <w:r w:rsidRPr="0066097C">
        <w:t>và</w:t>
      </w:r>
      <w:proofErr w:type="spellEnd"/>
      <w:r w:rsidRPr="0066097C">
        <w:t xml:space="preserve"> POP.</w:t>
      </w:r>
    </w:p>
    <w:p w:rsidRPr="0066097C" w:rsidR="00371889" w:rsidP="0066097C" w:rsidRDefault="0066097C" w14:paraId="60D8E442" w14:textId="36C0B49D">
      <w:pPr>
        <w:rPr>
          <w:lang w:val="vi-VN"/>
        </w:rPr>
      </w:pPr>
      <w:r>
        <w:rPr>
          <w:lang w:val="vi-VN"/>
        </w:rPr>
        <w:t xml:space="preserve">- </w:t>
      </w:r>
      <w:r w:rsidRPr="0066097C">
        <w:t xml:space="preserve">Khi </w:t>
      </w:r>
      <w:proofErr w:type="spellStart"/>
      <w:r w:rsidRPr="0066097C">
        <w:t>một</w:t>
      </w:r>
      <w:proofErr w:type="spellEnd"/>
      <w:r w:rsidRPr="0066097C">
        <w:t xml:space="preserve"> </w:t>
      </w:r>
      <w:proofErr w:type="spellStart"/>
      <w:r w:rsidRPr="0066097C">
        <w:t>chương</w:t>
      </w:r>
      <w:proofErr w:type="spellEnd"/>
      <w:r w:rsidRPr="0066097C">
        <w:t xml:space="preserve"> </w:t>
      </w:r>
      <w:proofErr w:type="spellStart"/>
      <w:r w:rsidRPr="0066097C">
        <w:t>trình</w:t>
      </w:r>
      <w:proofErr w:type="spellEnd"/>
      <w:r w:rsidRPr="0066097C">
        <w:t xml:space="preserve"> </w:t>
      </w:r>
      <w:proofErr w:type="spellStart"/>
      <w:r w:rsidRPr="0066097C">
        <w:t>thực</w:t>
      </w:r>
      <w:proofErr w:type="spellEnd"/>
      <w:r w:rsidRPr="0066097C">
        <w:t xml:space="preserve"> </w:t>
      </w:r>
      <w:proofErr w:type="spellStart"/>
      <w:r w:rsidRPr="0066097C">
        <w:t>hiện</w:t>
      </w:r>
      <w:proofErr w:type="spellEnd"/>
      <w:r w:rsidRPr="0066097C">
        <w:t xml:space="preserve"> </w:t>
      </w:r>
      <w:proofErr w:type="spellStart"/>
      <w:r w:rsidRPr="0066097C">
        <w:t>nhiều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 xml:space="preserve"> </w:t>
      </w:r>
      <w:proofErr w:type="spellStart"/>
      <w:r w:rsidRPr="0066097C">
        <w:t>lồng</w:t>
      </w:r>
      <w:proofErr w:type="spellEnd"/>
      <w:r w:rsidRPr="0066097C">
        <w:t xml:space="preserve"> </w:t>
      </w:r>
      <w:proofErr w:type="spellStart"/>
      <w:r w:rsidRPr="0066097C">
        <w:t>nhau</w:t>
      </w:r>
      <w:proofErr w:type="spellEnd"/>
      <w:r w:rsidRPr="0066097C">
        <w:t xml:space="preserve">, </w:t>
      </w:r>
      <w:proofErr w:type="spellStart"/>
      <w:r w:rsidRPr="0066097C">
        <w:t>cần</w:t>
      </w:r>
      <w:proofErr w:type="spellEnd"/>
      <w:r w:rsidRPr="0066097C">
        <w:t xml:space="preserve"> </w:t>
      </w:r>
      <w:proofErr w:type="spellStart"/>
      <w:r w:rsidRPr="0066097C">
        <w:t>có</w:t>
      </w:r>
      <w:proofErr w:type="spellEnd"/>
      <w:r w:rsidRPr="0066097C">
        <w:t xml:space="preserve"> </w:t>
      </w:r>
      <w:proofErr w:type="spellStart"/>
      <w:r w:rsidRPr="0066097C">
        <w:t>một</w:t>
      </w:r>
      <w:proofErr w:type="spellEnd"/>
      <w:r w:rsidRPr="0066097C">
        <w:t xml:space="preserve"> </w:t>
      </w:r>
      <w:proofErr w:type="spellStart"/>
      <w:r w:rsidRPr="0066097C">
        <w:t>cơ</w:t>
      </w:r>
      <w:proofErr w:type="spellEnd"/>
      <w:r w:rsidRPr="0066097C">
        <w:t xml:space="preserve"> </w:t>
      </w:r>
      <w:proofErr w:type="spellStart"/>
      <w:r w:rsidRPr="0066097C">
        <w:t>chế</w:t>
      </w:r>
      <w:proofErr w:type="spellEnd"/>
      <w:r w:rsidRPr="0066097C">
        <w:t xml:space="preserve"> </w:t>
      </w:r>
      <w:proofErr w:type="spellStart"/>
      <w:r w:rsidRPr="0066097C">
        <w:t>để</w:t>
      </w:r>
      <w:proofErr w:type="spellEnd"/>
      <w:r w:rsidRPr="0066097C">
        <w:t xml:space="preserve"> </w:t>
      </w:r>
      <w:proofErr w:type="spellStart"/>
      <w:r w:rsidRPr="0066097C">
        <w:t>ghi</w:t>
      </w:r>
      <w:proofErr w:type="spellEnd"/>
      <w:r w:rsidRPr="0066097C">
        <w:t xml:space="preserve"> </w:t>
      </w:r>
      <w:proofErr w:type="spellStart"/>
      <w:r w:rsidRPr="0066097C">
        <w:t>nhớ</w:t>
      </w:r>
      <w:proofErr w:type="spellEnd"/>
      <w:r w:rsidRPr="0066097C">
        <w:t xml:space="preserve"> </w:t>
      </w:r>
      <w:proofErr w:type="spellStart"/>
      <w:r w:rsidRPr="0066097C">
        <w:t>địa</w:t>
      </w:r>
      <w:proofErr w:type="spellEnd"/>
      <w:r w:rsidRPr="0066097C">
        <w:t xml:space="preserve"> </w:t>
      </w:r>
      <w:proofErr w:type="spellStart"/>
      <w:r w:rsidRPr="0066097C">
        <w:t>chỉ</w:t>
      </w:r>
      <w:proofErr w:type="spellEnd"/>
      <w:r w:rsidRPr="0066097C">
        <w:t xml:space="preserve"> </w:t>
      </w:r>
      <w:proofErr w:type="spellStart"/>
      <w:r w:rsidRPr="0066097C">
        <w:t>trả</w:t>
      </w:r>
      <w:proofErr w:type="spellEnd"/>
      <w:r w:rsidRPr="0066097C">
        <w:t xml:space="preserve"> </w:t>
      </w:r>
      <w:proofErr w:type="spellStart"/>
      <w:r w:rsidRPr="0066097C">
        <w:t>về</w:t>
      </w:r>
      <w:proofErr w:type="spellEnd"/>
      <w:r w:rsidRPr="0066097C">
        <w:t xml:space="preserve">,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tham</w:t>
      </w:r>
      <w:proofErr w:type="spellEnd"/>
      <w:r w:rsidRPr="0066097C">
        <w:t xml:space="preserve"> </w:t>
      </w:r>
      <w:proofErr w:type="spellStart"/>
      <w:r w:rsidRPr="0066097C">
        <w:t>số</w:t>
      </w:r>
      <w:proofErr w:type="spellEnd"/>
      <w:r w:rsidRPr="0066097C">
        <w:t xml:space="preserve"> </w:t>
      </w:r>
      <w:proofErr w:type="spellStart"/>
      <w:r w:rsidRPr="0066097C">
        <w:t>và</w:t>
      </w:r>
      <w:proofErr w:type="spellEnd"/>
      <w:r w:rsidRPr="0066097C">
        <w:t xml:space="preserve"> </w:t>
      </w:r>
      <w:proofErr w:type="spellStart"/>
      <w:r w:rsidRPr="0066097C">
        <w:t>biến</w:t>
      </w:r>
      <w:proofErr w:type="spellEnd"/>
      <w:r w:rsidRPr="0066097C">
        <w:t xml:space="preserve"> </w:t>
      </w:r>
      <w:proofErr w:type="spellStart"/>
      <w:r w:rsidRPr="0066097C">
        <w:t>cục</w:t>
      </w:r>
      <w:proofErr w:type="spellEnd"/>
      <w:r w:rsidRPr="0066097C">
        <w:t xml:space="preserve"> </w:t>
      </w:r>
      <w:proofErr w:type="spellStart"/>
      <w:r w:rsidRPr="0066097C">
        <w:t>bộ</w:t>
      </w:r>
      <w:proofErr w:type="spellEnd"/>
      <w:r w:rsidRPr="0066097C">
        <w:t xml:space="preserve"> </w:t>
      </w:r>
      <w:proofErr w:type="spellStart"/>
      <w:r w:rsidRPr="0066097C">
        <w:t>của</w:t>
      </w:r>
      <w:proofErr w:type="spellEnd"/>
      <w:r w:rsidRPr="0066097C">
        <w:t xml:space="preserve"> </w:t>
      </w:r>
      <w:proofErr w:type="spellStart"/>
      <w:r w:rsidRPr="0066097C">
        <w:t>mỗi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 xml:space="preserve">. Stack </w:t>
      </w:r>
      <w:proofErr w:type="spellStart"/>
      <w:r w:rsidRPr="0066097C">
        <w:t>giúp</w:t>
      </w:r>
      <w:proofErr w:type="spellEnd"/>
      <w:r w:rsidRPr="0066097C">
        <w:t xml:space="preserve"> </w:t>
      </w:r>
      <w:proofErr w:type="spellStart"/>
      <w:r w:rsidRPr="0066097C">
        <w:t>chương</w:t>
      </w:r>
      <w:proofErr w:type="spellEnd"/>
      <w:r w:rsidRPr="0066097C">
        <w:t xml:space="preserve"> </w:t>
      </w:r>
      <w:proofErr w:type="spellStart"/>
      <w:r w:rsidRPr="0066097C">
        <w:t>trình</w:t>
      </w:r>
      <w:proofErr w:type="spellEnd"/>
      <w:r w:rsidRPr="0066097C">
        <w:t xml:space="preserve"> </w:t>
      </w:r>
      <w:proofErr w:type="spellStart"/>
      <w:r w:rsidRPr="0066097C">
        <w:t>quản</w:t>
      </w:r>
      <w:proofErr w:type="spellEnd"/>
      <w:r w:rsidRPr="0066097C">
        <w:t xml:space="preserve"> </w:t>
      </w:r>
      <w:proofErr w:type="spellStart"/>
      <w:r w:rsidRPr="0066097C">
        <w:t>lý</w:t>
      </w:r>
      <w:proofErr w:type="spellEnd"/>
      <w:r w:rsidRPr="0066097C">
        <w:t xml:space="preserve"> </w:t>
      </w:r>
      <w:proofErr w:type="spellStart"/>
      <w:r w:rsidRPr="0066097C">
        <w:t>những</w:t>
      </w:r>
      <w:proofErr w:type="spellEnd"/>
      <w:r w:rsidRPr="0066097C">
        <w:t xml:space="preserve"> </w:t>
      </w:r>
      <w:proofErr w:type="spellStart"/>
      <w:r w:rsidRPr="0066097C">
        <w:t>thông</w:t>
      </w:r>
      <w:proofErr w:type="spellEnd"/>
      <w:r w:rsidRPr="0066097C">
        <w:t xml:space="preserve"> tin </w:t>
      </w:r>
      <w:proofErr w:type="spellStart"/>
      <w:r w:rsidRPr="0066097C">
        <w:t>này</w:t>
      </w:r>
      <w:proofErr w:type="spellEnd"/>
      <w:r w:rsidRPr="0066097C">
        <w:t xml:space="preserve"> </w:t>
      </w:r>
      <w:proofErr w:type="spellStart"/>
      <w:r w:rsidRPr="0066097C">
        <w:t>một</w:t>
      </w:r>
      <w:proofErr w:type="spellEnd"/>
      <w:r w:rsidRPr="0066097C">
        <w:t xml:space="preserve"> </w:t>
      </w:r>
      <w:proofErr w:type="spellStart"/>
      <w:r w:rsidRPr="0066097C">
        <w:t>cách</w:t>
      </w:r>
      <w:proofErr w:type="spellEnd"/>
      <w:r w:rsidRPr="0066097C">
        <w:t xml:space="preserve"> </w:t>
      </w:r>
      <w:proofErr w:type="spellStart"/>
      <w:r w:rsidRPr="0066097C">
        <w:t>hiệu</w:t>
      </w:r>
      <w:proofErr w:type="spellEnd"/>
      <w:r w:rsidRPr="0066097C">
        <w:t xml:space="preserve"> </w:t>
      </w:r>
      <w:proofErr w:type="spellStart"/>
      <w:r w:rsidRPr="0066097C">
        <w:t>quả</w:t>
      </w:r>
      <w:proofErr w:type="spellEnd"/>
      <w:r w:rsidRPr="0066097C">
        <w:t xml:space="preserve">, </w:t>
      </w:r>
      <w:proofErr w:type="spellStart"/>
      <w:r w:rsidRPr="0066097C">
        <w:t>lưu</w:t>
      </w:r>
      <w:proofErr w:type="spellEnd"/>
      <w:r w:rsidRPr="0066097C">
        <w:t xml:space="preserve"> </w:t>
      </w:r>
      <w:proofErr w:type="spellStart"/>
      <w:r w:rsidRPr="0066097C">
        <w:t>trữ</w:t>
      </w:r>
      <w:proofErr w:type="spellEnd"/>
      <w:r w:rsidRPr="0066097C">
        <w:t xml:space="preserve"> </w:t>
      </w:r>
      <w:proofErr w:type="spellStart"/>
      <w:r w:rsidRPr="0066097C">
        <w:t>chúng</w:t>
      </w:r>
      <w:proofErr w:type="spellEnd"/>
      <w:r w:rsidRPr="0066097C">
        <w:t xml:space="preserve"> </w:t>
      </w:r>
      <w:proofErr w:type="spellStart"/>
      <w:r w:rsidRPr="0066097C">
        <w:t>trong</w:t>
      </w:r>
      <w:proofErr w:type="spellEnd"/>
      <w:r w:rsidRPr="0066097C">
        <w:t xml:space="preserve">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khung</w:t>
      </w:r>
      <w:proofErr w:type="spellEnd"/>
      <w:r w:rsidRPr="0066097C">
        <w:t xml:space="preserve"> stack (stack frame) </w:t>
      </w:r>
      <w:proofErr w:type="spellStart"/>
      <w:r w:rsidRPr="0066097C">
        <w:t>tương</w:t>
      </w:r>
      <w:proofErr w:type="spellEnd"/>
      <w:r w:rsidRPr="0066097C">
        <w:t xml:space="preserve"> </w:t>
      </w:r>
      <w:proofErr w:type="spellStart"/>
      <w:r w:rsidRPr="0066097C">
        <w:t>ứng</w:t>
      </w:r>
      <w:proofErr w:type="spellEnd"/>
      <w:r w:rsidRPr="0066097C">
        <w:t xml:space="preserve"> </w:t>
      </w:r>
      <w:proofErr w:type="spellStart"/>
      <w:r w:rsidRPr="0066097C">
        <w:t>với</w:t>
      </w:r>
      <w:proofErr w:type="spellEnd"/>
      <w:r w:rsidRPr="0066097C">
        <w:t xml:space="preserve"> </w:t>
      </w:r>
      <w:proofErr w:type="spellStart"/>
      <w:r w:rsidRPr="0066097C">
        <w:t>từng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>.</w:t>
      </w:r>
    </w:p>
    <w:p w:rsidR="00371889" w:rsidRDefault="00000000" w14:paraId="7BB9A9B7" w14:textId="4ED4195A">
      <w:pPr>
        <w:pStyle w:val="Heading1"/>
        <w:rPr>
          <w:lang w:val="vi-VN"/>
        </w:r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Stack</w:t>
      </w:r>
    </w:p>
    <w:p w:rsidRPr="0066097C" w:rsidR="0066097C" w:rsidP="0066097C" w:rsidRDefault="0066097C" w14:paraId="3E8A4C19" w14:textId="172D1531">
      <w:r>
        <w:rPr>
          <w:b/>
          <w:bCs/>
          <w:lang w:val="vi-VN"/>
        </w:rPr>
        <w:t xml:space="preserve">- </w:t>
      </w:r>
      <w:r w:rsidRPr="0066097C">
        <w:rPr>
          <w:b/>
          <w:bCs/>
        </w:rPr>
        <w:t>Stack</w:t>
      </w:r>
      <w:r w:rsidRPr="0066097C">
        <w:t xml:space="preserve"> </w:t>
      </w:r>
      <w:proofErr w:type="spellStart"/>
      <w:r w:rsidRPr="0066097C">
        <w:t>hoạt</w:t>
      </w:r>
      <w:proofErr w:type="spellEnd"/>
      <w:r w:rsidRPr="0066097C">
        <w:t xml:space="preserve"> </w:t>
      </w:r>
      <w:proofErr w:type="spellStart"/>
      <w:r w:rsidRPr="0066097C">
        <w:t>động</w:t>
      </w:r>
      <w:proofErr w:type="spellEnd"/>
      <w:r w:rsidRPr="0066097C">
        <w:t xml:space="preserve"> </w:t>
      </w:r>
      <w:proofErr w:type="spellStart"/>
      <w:r w:rsidRPr="0066097C">
        <w:t>dựa</w:t>
      </w:r>
      <w:proofErr w:type="spellEnd"/>
      <w:r w:rsidRPr="0066097C">
        <w:t xml:space="preserve"> </w:t>
      </w:r>
      <w:proofErr w:type="spellStart"/>
      <w:r w:rsidRPr="0066097C">
        <w:t>trên</w:t>
      </w:r>
      <w:proofErr w:type="spellEnd"/>
      <w:r w:rsidRPr="0066097C">
        <w:t xml:space="preserve"> </w:t>
      </w:r>
      <w:proofErr w:type="spellStart"/>
      <w:r w:rsidRPr="0066097C">
        <w:t>nguyên</w:t>
      </w:r>
      <w:proofErr w:type="spellEnd"/>
      <w:r w:rsidRPr="0066097C">
        <w:t xml:space="preserve"> </w:t>
      </w:r>
      <w:proofErr w:type="spellStart"/>
      <w:r w:rsidRPr="0066097C">
        <w:t>tắc</w:t>
      </w:r>
      <w:proofErr w:type="spellEnd"/>
      <w:r w:rsidRPr="0066097C">
        <w:t xml:space="preserve"> </w:t>
      </w:r>
      <w:r w:rsidRPr="0066097C">
        <w:rPr>
          <w:b/>
          <w:bCs/>
        </w:rPr>
        <w:t>LIFO</w:t>
      </w:r>
      <w:r w:rsidRPr="0066097C">
        <w:t xml:space="preserve"> (Last In, First Out - </w:t>
      </w:r>
      <w:proofErr w:type="spellStart"/>
      <w:r w:rsidRPr="0066097C">
        <w:t>Vào</w:t>
      </w:r>
      <w:proofErr w:type="spellEnd"/>
      <w:r w:rsidRPr="0066097C">
        <w:t xml:space="preserve"> </w:t>
      </w:r>
      <w:proofErr w:type="spellStart"/>
      <w:r w:rsidRPr="0066097C">
        <w:t>sau</w:t>
      </w:r>
      <w:proofErr w:type="spellEnd"/>
      <w:r w:rsidRPr="0066097C">
        <w:t xml:space="preserve"> </w:t>
      </w:r>
      <w:proofErr w:type="spellStart"/>
      <w:r w:rsidRPr="0066097C">
        <w:t>ra</w:t>
      </w:r>
      <w:proofErr w:type="spellEnd"/>
      <w:r w:rsidRPr="0066097C">
        <w:t xml:space="preserve"> </w:t>
      </w:r>
      <w:proofErr w:type="spellStart"/>
      <w:r w:rsidRPr="0066097C">
        <w:t>trước</w:t>
      </w:r>
      <w:proofErr w:type="spellEnd"/>
      <w:r w:rsidRPr="0066097C">
        <w:t xml:space="preserve">), </w:t>
      </w:r>
      <w:proofErr w:type="spellStart"/>
      <w:r w:rsidRPr="0066097C">
        <w:t>nghĩa</w:t>
      </w:r>
      <w:proofErr w:type="spellEnd"/>
      <w:r w:rsidRPr="0066097C">
        <w:t xml:space="preserve"> </w:t>
      </w:r>
      <w:proofErr w:type="spellStart"/>
      <w:r w:rsidRPr="0066097C">
        <w:t>là</w:t>
      </w:r>
      <w:proofErr w:type="spellEnd"/>
      <w:r w:rsidRPr="0066097C">
        <w:t xml:space="preserve"> </w:t>
      </w:r>
      <w:proofErr w:type="spellStart"/>
      <w:r w:rsidRPr="0066097C">
        <w:t>dữ</w:t>
      </w:r>
      <w:proofErr w:type="spellEnd"/>
      <w:r w:rsidRPr="0066097C">
        <w:t xml:space="preserve"> </w:t>
      </w:r>
      <w:proofErr w:type="spellStart"/>
      <w:r w:rsidRPr="0066097C">
        <w:t>liệu</w:t>
      </w:r>
      <w:proofErr w:type="spellEnd"/>
      <w:r w:rsidRPr="0066097C">
        <w:t xml:space="preserve"> </w:t>
      </w:r>
      <w:proofErr w:type="spellStart"/>
      <w:r w:rsidRPr="0066097C">
        <w:t>mới</w:t>
      </w:r>
      <w:proofErr w:type="spellEnd"/>
      <w:r w:rsidRPr="0066097C">
        <w:t xml:space="preserve"> </w:t>
      </w:r>
      <w:proofErr w:type="spellStart"/>
      <w:r w:rsidRPr="0066097C">
        <w:t>nhất</w:t>
      </w:r>
      <w:proofErr w:type="spellEnd"/>
      <w:r w:rsidRPr="0066097C">
        <w:t xml:space="preserve">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thêm</w:t>
      </w:r>
      <w:proofErr w:type="spellEnd"/>
      <w:r w:rsidRPr="0066097C">
        <w:t xml:space="preserve"> </w:t>
      </w:r>
      <w:proofErr w:type="spellStart"/>
      <w:r w:rsidRPr="0066097C">
        <w:t>vào</w:t>
      </w:r>
      <w:proofErr w:type="spellEnd"/>
      <w:r w:rsidRPr="0066097C">
        <w:t xml:space="preserve"> </w:t>
      </w:r>
      <w:proofErr w:type="spellStart"/>
      <w:r w:rsidRPr="0066097C">
        <w:t>sẽ</w:t>
      </w:r>
      <w:proofErr w:type="spellEnd"/>
      <w:r w:rsidRPr="0066097C">
        <w:t xml:space="preserve"> </w:t>
      </w:r>
      <w:proofErr w:type="spellStart"/>
      <w:r w:rsidRPr="0066097C">
        <w:t>là</w:t>
      </w:r>
      <w:proofErr w:type="spellEnd"/>
      <w:r w:rsidRPr="0066097C">
        <w:t xml:space="preserve"> </w:t>
      </w:r>
      <w:proofErr w:type="spellStart"/>
      <w:r w:rsidRPr="0066097C">
        <w:t>dữ</w:t>
      </w:r>
      <w:proofErr w:type="spellEnd"/>
      <w:r w:rsidRPr="0066097C">
        <w:t xml:space="preserve"> </w:t>
      </w:r>
      <w:proofErr w:type="spellStart"/>
      <w:r w:rsidRPr="0066097C">
        <w:t>liệu</w:t>
      </w:r>
      <w:proofErr w:type="spellEnd"/>
      <w:r w:rsidRPr="0066097C">
        <w:t xml:space="preserve"> </w:t>
      </w:r>
      <w:proofErr w:type="spellStart"/>
      <w:r w:rsidRPr="0066097C">
        <w:t>đầu</w:t>
      </w:r>
      <w:proofErr w:type="spellEnd"/>
      <w:r w:rsidRPr="0066097C">
        <w:t xml:space="preserve"> </w:t>
      </w:r>
      <w:proofErr w:type="spellStart"/>
      <w:r w:rsidRPr="0066097C">
        <w:t>tiên</w:t>
      </w:r>
      <w:proofErr w:type="spellEnd"/>
      <w:r w:rsidRPr="0066097C">
        <w:t xml:space="preserve">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lấy</w:t>
      </w:r>
      <w:proofErr w:type="spellEnd"/>
      <w:r w:rsidRPr="0066097C">
        <w:t xml:space="preserve"> </w:t>
      </w:r>
      <w:proofErr w:type="spellStart"/>
      <w:r w:rsidRPr="0066097C">
        <w:t>ra.</w:t>
      </w:r>
      <w:proofErr w:type="spellEnd"/>
      <w:r w:rsidRPr="0066097C">
        <w:t xml:space="preserve"> Các </w:t>
      </w:r>
      <w:proofErr w:type="spellStart"/>
      <w:r w:rsidRPr="0066097C">
        <w:t>thao</w:t>
      </w:r>
      <w:proofErr w:type="spellEnd"/>
      <w:r w:rsidRPr="0066097C">
        <w:t xml:space="preserve"> </w:t>
      </w:r>
      <w:proofErr w:type="spellStart"/>
      <w:r w:rsidRPr="0066097C">
        <w:t>tác</w:t>
      </w:r>
      <w:proofErr w:type="spellEnd"/>
      <w:r w:rsidRPr="0066097C">
        <w:t xml:space="preserve"> </w:t>
      </w:r>
      <w:proofErr w:type="spellStart"/>
      <w:r w:rsidRPr="0066097C">
        <w:t>cơ</w:t>
      </w:r>
      <w:proofErr w:type="spellEnd"/>
      <w:r w:rsidRPr="0066097C">
        <w:t xml:space="preserve"> </w:t>
      </w:r>
      <w:proofErr w:type="spellStart"/>
      <w:r w:rsidRPr="0066097C">
        <w:t>bản</w:t>
      </w:r>
      <w:proofErr w:type="spellEnd"/>
      <w:r w:rsidRPr="0066097C">
        <w:t xml:space="preserve"> bao </w:t>
      </w:r>
      <w:proofErr w:type="spellStart"/>
      <w:r w:rsidRPr="0066097C">
        <w:t>gồm</w:t>
      </w:r>
      <w:proofErr w:type="spellEnd"/>
      <w:r w:rsidRPr="0066097C">
        <w:t>:</w:t>
      </w:r>
    </w:p>
    <w:p w:rsidRPr="0066097C" w:rsidR="0066097C" w:rsidP="0066097C" w:rsidRDefault="0066097C" w14:paraId="5A9637C4" w14:textId="6D5AA596">
      <w:pPr>
        <w:ind w:firstLine="360"/>
      </w:pPr>
      <w:r>
        <w:rPr>
          <w:b/>
          <w:bCs/>
          <w:lang w:val="vi-VN"/>
        </w:rPr>
        <w:t xml:space="preserve">+ </w:t>
      </w:r>
      <w:r w:rsidRPr="0066097C">
        <w:rPr>
          <w:b/>
          <w:bCs/>
        </w:rPr>
        <w:t>PUSH</w:t>
      </w:r>
      <w:r w:rsidRPr="0066097C">
        <w:t xml:space="preserve">: </w:t>
      </w:r>
      <w:proofErr w:type="spellStart"/>
      <w:r w:rsidRPr="0066097C">
        <w:t>Đẩy</w:t>
      </w:r>
      <w:proofErr w:type="spellEnd"/>
      <w:r w:rsidRPr="0066097C">
        <w:t xml:space="preserve"> (</w:t>
      </w:r>
      <w:proofErr w:type="spellStart"/>
      <w:r w:rsidRPr="0066097C">
        <w:t>thêm</w:t>
      </w:r>
      <w:proofErr w:type="spellEnd"/>
      <w:r w:rsidRPr="0066097C">
        <w:t xml:space="preserve">) </w:t>
      </w:r>
      <w:proofErr w:type="spellStart"/>
      <w:r w:rsidRPr="0066097C">
        <w:t>dữ</w:t>
      </w:r>
      <w:proofErr w:type="spellEnd"/>
      <w:r w:rsidRPr="0066097C">
        <w:t xml:space="preserve"> </w:t>
      </w:r>
      <w:proofErr w:type="spellStart"/>
      <w:r w:rsidRPr="0066097C">
        <w:t>liệu</w:t>
      </w:r>
      <w:proofErr w:type="spellEnd"/>
      <w:r w:rsidRPr="0066097C">
        <w:t xml:space="preserve"> </w:t>
      </w:r>
      <w:proofErr w:type="spellStart"/>
      <w:r w:rsidRPr="0066097C">
        <w:t>vào</w:t>
      </w:r>
      <w:proofErr w:type="spellEnd"/>
      <w:r w:rsidRPr="0066097C">
        <w:t xml:space="preserve"> Stack. </w:t>
      </w:r>
      <w:proofErr w:type="spellStart"/>
      <w:r w:rsidRPr="0066097C">
        <w:t>Mỗi</w:t>
      </w:r>
      <w:proofErr w:type="spellEnd"/>
      <w:r w:rsidRPr="0066097C">
        <w:t xml:space="preserve"> </w:t>
      </w:r>
      <w:proofErr w:type="spellStart"/>
      <w:r w:rsidRPr="0066097C">
        <w:t>lần</w:t>
      </w:r>
      <w:proofErr w:type="spellEnd"/>
      <w:r w:rsidRPr="0066097C">
        <w:t xml:space="preserve"> </w:t>
      </w:r>
      <w:proofErr w:type="spellStart"/>
      <w:r w:rsidRPr="0066097C">
        <w:t>thực</w:t>
      </w:r>
      <w:proofErr w:type="spellEnd"/>
      <w:r w:rsidRPr="0066097C">
        <w:t xml:space="preserve"> </w:t>
      </w:r>
      <w:proofErr w:type="spellStart"/>
      <w:r w:rsidRPr="0066097C">
        <w:t>hiện</w:t>
      </w:r>
      <w:proofErr w:type="spellEnd"/>
      <w:r w:rsidRPr="0066097C">
        <w:t xml:space="preserve"> </w:t>
      </w:r>
      <w:proofErr w:type="spellStart"/>
      <w:r w:rsidRPr="0066097C">
        <w:t>thao</w:t>
      </w:r>
      <w:proofErr w:type="spellEnd"/>
      <w:r w:rsidRPr="0066097C">
        <w:t xml:space="preserve"> </w:t>
      </w:r>
      <w:proofErr w:type="spellStart"/>
      <w:r w:rsidRPr="0066097C">
        <w:t>tác</w:t>
      </w:r>
      <w:proofErr w:type="spellEnd"/>
      <w:r w:rsidRPr="0066097C">
        <w:t xml:space="preserve"> </w:t>
      </w:r>
      <w:proofErr w:type="spellStart"/>
      <w:r w:rsidRPr="0066097C">
        <w:t>này</w:t>
      </w:r>
      <w:proofErr w:type="spellEnd"/>
      <w:r w:rsidRPr="0066097C">
        <w:t xml:space="preserve">, </w:t>
      </w:r>
      <w:proofErr w:type="spellStart"/>
      <w:r w:rsidRPr="0066097C">
        <w:t>thanh</w:t>
      </w:r>
      <w:proofErr w:type="spellEnd"/>
      <w:r w:rsidRPr="0066097C">
        <w:t xml:space="preserve"> </w:t>
      </w:r>
      <w:proofErr w:type="spellStart"/>
      <w:r w:rsidRPr="0066097C">
        <w:t>ghi</w:t>
      </w:r>
      <w:proofErr w:type="spellEnd"/>
      <w:r w:rsidRPr="0066097C">
        <w:t xml:space="preserve"> ESP </w:t>
      </w:r>
      <w:proofErr w:type="spellStart"/>
      <w:r w:rsidRPr="0066097C">
        <w:t>sẽ</w:t>
      </w:r>
      <w:proofErr w:type="spellEnd"/>
      <w:r w:rsidRPr="0066097C">
        <w:t xml:space="preserve"> </w:t>
      </w:r>
      <w:proofErr w:type="spellStart"/>
      <w:r w:rsidRPr="0066097C">
        <w:t>giảm</w:t>
      </w:r>
      <w:proofErr w:type="spellEnd"/>
      <w:r w:rsidRPr="0066097C">
        <w:t xml:space="preserve"> </w:t>
      </w:r>
      <w:proofErr w:type="spellStart"/>
      <w:r w:rsidRPr="0066097C">
        <w:t>xuống</w:t>
      </w:r>
      <w:proofErr w:type="spellEnd"/>
      <w:r w:rsidRPr="0066097C">
        <w:t xml:space="preserve"> (</w:t>
      </w:r>
      <w:proofErr w:type="spellStart"/>
      <w:r w:rsidRPr="0066097C">
        <w:t>vì</w:t>
      </w:r>
      <w:proofErr w:type="spellEnd"/>
      <w:r w:rsidRPr="0066097C">
        <w:t xml:space="preserve"> </w:t>
      </w:r>
      <w:proofErr w:type="spellStart"/>
      <w:r w:rsidRPr="0066097C">
        <w:t>địa</w:t>
      </w:r>
      <w:proofErr w:type="spellEnd"/>
      <w:r w:rsidRPr="0066097C">
        <w:t xml:space="preserve"> </w:t>
      </w:r>
      <w:proofErr w:type="spellStart"/>
      <w:r w:rsidRPr="0066097C">
        <w:t>chỉ</w:t>
      </w:r>
      <w:proofErr w:type="spellEnd"/>
      <w:r w:rsidRPr="0066097C">
        <w:t xml:space="preserve"> </w:t>
      </w:r>
      <w:proofErr w:type="spellStart"/>
      <w:r w:rsidRPr="0066097C">
        <w:t>bộ</w:t>
      </w:r>
      <w:proofErr w:type="spellEnd"/>
      <w:r w:rsidRPr="0066097C">
        <w:t xml:space="preserve"> </w:t>
      </w:r>
      <w:proofErr w:type="spellStart"/>
      <w:r w:rsidRPr="0066097C">
        <w:t>nhớ</w:t>
      </w:r>
      <w:proofErr w:type="spellEnd"/>
      <w:r w:rsidRPr="0066097C">
        <w:t xml:space="preserve"> </w:t>
      </w:r>
      <w:proofErr w:type="spellStart"/>
      <w:r w:rsidRPr="0066097C">
        <w:t>của</w:t>
      </w:r>
      <w:proofErr w:type="spellEnd"/>
      <w:r w:rsidRPr="0066097C">
        <w:t xml:space="preserve"> stack </w:t>
      </w:r>
      <w:proofErr w:type="spellStart"/>
      <w:r w:rsidRPr="0066097C">
        <w:t>giảm</w:t>
      </w:r>
      <w:proofErr w:type="spellEnd"/>
      <w:r w:rsidRPr="0066097C">
        <w:t xml:space="preserve"> </w:t>
      </w:r>
      <w:proofErr w:type="spellStart"/>
      <w:r w:rsidRPr="0066097C">
        <w:t>dần</w:t>
      </w:r>
      <w:proofErr w:type="spellEnd"/>
      <w:r w:rsidRPr="0066097C">
        <w:t>).</w:t>
      </w:r>
    </w:p>
    <w:p w:rsidRPr="0066097C" w:rsidR="0066097C" w:rsidP="0066097C" w:rsidRDefault="0066097C" w14:paraId="4FE64E7E" w14:textId="1B2F5F5A">
      <w:pPr>
        <w:ind w:firstLine="360"/>
      </w:pPr>
      <w:r>
        <w:rPr>
          <w:b/>
          <w:bCs/>
          <w:lang w:val="vi-VN"/>
        </w:rPr>
        <w:t xml:space="preserve">+ </w:t>
      </w:r>
      <w:r w:rsidRPr="0066097C">
        <w:rPr>
          <w:b/>
          <w:bCs/>
        </w:rPr>
        <w:t>POP</w:t>
      </w:r>
      <w:r w:rsidRPr="0066097C">
        <w:t xml:space="preserve">: </w:t>
      </w:r>
      <w:proofErr w:type="spellStart"/>
      <w:r w:rsidRPr="0066097C">
        <w:t>Lấy</w:t>
      </w:r>
      <w:proofErr w:type="spellEnd"/>
      <w:r w:rsidRPr="0066097C">
        <w:t xml:space="preserve"> (</w:t>
      </w:r>
      <w:proofErr w:type="spellStart"/>
      <w:r w:rsidRPr="0066097C">
        <w:t>rút</w:t>
      </w:r>
      <w:proofErr w:type="spellEnd"/>
      <w:r w:rsidRPr="0066097C">
        <w:t xml:space="preserve">) </w:t>
      </w:r>
      <w:proofErr w:type="spellStart"/>
      <w:r w:rsidRPr="0066097C">
        <w:t>dữ</w:t>
      </w:r>
      <w:proofErr w:type="spellEnd"/>
      <w:r w:rsidRPr="0066097C">
        <w:t xml:space="preserve"> </w:t>
      </w:r>
      <w:proofErr w:type="spellStart"/>
      <w:r w:rsidRPr="0066097C">
        <w:t>liệu</w:t>
      </w:r>
      <w:proofErr w:type="spellEnd"/>
      <w:r w:rsidRPr="0066097C">
        <w:t xml:space="preserve"> </w:t>
      </w:r>
      <w:proofErr w:type="spellStart"/>
      <w:r w:rsidRPr="0066097C">
        <w:t>từ</w:t>
      </w:r>
      <w:proofErr w:type="spellEnd"/>
      <w:r w:rsidRPr="0066097C">
        <w:t xml:space="preserve"> Stack </w:t>
      </w:r>
      <w:proofErr w:type="spellStart"/>
      <w:r w:rsidRPr="0066097C">
        <w:t>ra.</w:t>
      </w:r>
      <w:proofErr w:type="spellEnd"/>
      <w:r w:rsidRPr="0066097C">
        <w:t xml:space="preserve"> Thanh </w:t>
      </w:r>
      <w:proofErr w:type="spellStart"/>
      <w:r w:rsidRPr="0066097C">
        <w:t>ghi</w:t>
      </w:r>
      <w:proofErr w:type="spellEnd"/>
      <w:r w:rsidRPr="0066097C">
        <w:t xml:space="preserve"> ESP </w:t>
      </w:r>
      <w:proofErr w:type="spellStart"/>
      <w:r w:rsidRPr="0066097C">
        <w:t>tăng</w:t>
      </w:r>
      <w:proofErr w:type="spellEnd"/>
      <w:r w:rsidRPr="0066097C">
        <w:t xml:space="preserve"> </w:t>
      </w:r>
      <w:proofErr w:type="spellStart"/>
      <w:r w:rsidRPr="0066097C">
        <w:t>lên</w:t>
      </w:r>
      <w:proofErr w:type="spellEnd"/>
      <w:r w:rsidRPr="0066097C">
        <w:t xml:space="preserve"> </w:t>
      </w:r>
      <w:proofErr w:type="spellStart"/>
      <w:r w:rsidRPr="0066097C">
        <w:t>khi</w:t>
      </w:r>
      <w:proofErr w:type="spellEnd"/>
      <w:r w:rsidRPr="0066097C">
        <w:t xml:space="preserve"> </w:t>
      </w:r>
      <w:proofErr w:type="spellStart"/>
      <w:r w:rsidRPr="0066097C">
        <w:t>lấy</w:t>
      </w:r>
      <w:proofErr w:type="spellEnd"/>
      <w:r w:rsidRPr="0066097C">
        <w:t xml:space="preserve"> </w:t>
      </w:r>
      <w:proofErr w:type="spellStart"/>
      <w:r w:rsidRPr="0066097C">
        <w:t>dữ</w:t>
      </w:r>
      <w:proofErr w:type="spellEnd"/>
      <w:r w:rsidRPr="0066097C">
        <w:t xml:space="preserve"> </w:t>
      </w:r>
      <w:proofErr w:type="spellStart"/>
      <w:r w:rsidRPr="0066097C">
        <w:t>liệu</w:t>
      </w:r>
      <w:proofErr w:type="spellEnd"/>
      <w:r w:rsidRPr="0066097C">
        <w:t>.</w:t>
      </w:r>
    </w:p>
    <w:p w:rsidRPr="0066097C" w:rsidR="0066097C" w:rsidP="0066097C" w:rsidRDefault="0066097C" w14:paraId="204C8BEB" w14:textId="0A6D00C1">
      <w:r>
        <w:rPr>
          <w:b/>
          <w:bCs/>
          <w:lang w:val="vi-VN"/>
        </w:rPr>
        <w:t xml:space="preserve">- </w:t>
      </w:r>
      <w:r w:rsidRPr="0066097C">
        <w:t xml:space="preserve">Khi </w:t>
      </w:r>
      <w:proofErr w:type="spellStart"/>
      <w:r w:rsidRPr="0066097C">
        <w:t>một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 xml:space="preserve">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gọi</w:t>
      </w:r>
      <w:proofErr w:type="spellEnd"/>
      <w:r w:rsidRPr="0066097C">
        <w:t xml:space="preserve">, </w:t>
      </w:r>
      <w:proofErr w:type="spellStart"/>
      <w:r w:rsidRPr="0066097C">
        <w:t>hệ</w:t>
      </w:r>
      <w:proofErr w:type="spellEnd"/>
      <w:r w:rsidRPr="0066097C">
        <w:t xml:space="preserve"> </w:t>
      </w:r>
      <w:proofErr w:type="spellStart"/>
      <w:r w:rsidRPr="0066097C">
        <w:t>điều</w:t>
      </w:r>
      <w:proofErr w:type="spellEnd"/>
      <w:r w:rsidRPr="0066097C">
        <w:t xml:space="preserve"> </w:t>
      </w:r>
      <w:proofErr w:type="spellStart"/>
      <w:r w:rsidRPr="0066097C">
        <w:t>hành</w:t>
      </w:r>
      <w:proofErr w:type="spellEnd"/>
      <w:r w:rsidRPr="0066097C">
        <w:t xml:space="preserve"> </w:t>
      </w:r>
      <w:proofErr w:type="spellStart"/>
      <w:r w:rsidRPr="0066097C">
        <w:t>tạo</w:t>
      </w:r>
      <w:proofErr w:type="spellEnd"/>
      <w:r w:rsidRPr="0066097C">
        <w:t xml:space="preserve"> </w:t>
      </w:r>
      <w:proofErr w:type="spellStart"/>
      <w:r w:rsidRPr="0066097C">
        <w:t>một</w:t>
      </w:r>
      <w:proofErr w:type="spellEnd"/>
      <w:r w:rsidRPr="0066097C">
        <w:t xml:space="preserve"> </w:t>
      </w:r>
      <w:proofErr w:type="spellStart"/>
      <w:r w:rsidRPr="0066097C">
        <w:t>khung</w:t>
      </w:r>
      <w:proofErr w:type="spellEnd"/>
      <w:r w:rsidRPr="0066097C">
        <w:t xml:space="preserve"> Stack (</w:t>
      </w:r>
      <w:r w:rsidRPr="0066097C">
        <w:rPr>
          <w:b/>
          <w:bCs/>
        </w:rPr>
        <w:t>stack frame</w:t>
      </w:r>
      <w:r w:rsidRPr="0066097C">
        <w:t xml:space="preserve">) </w:t>
      </w:r>
      <w:proofErr w:type="spellStart"/>
      <w:r w:rsidRPr="0066097C">
        <w:t>cho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 xml:space="preserve"> </w:t>
      </w:r>
      <w:proofErr w:type="spellStart"/>
      <w:r w:rsidRPr="0066097C">
        <w:t>đó</w:t>
      </w:r>
      <w:proofErr w:type="spellEnd"/>
      <w:r w:rsidRPr="0066097C">
        <w:t xml:space="preserve">, </w:t>
      </w:r>
      <w:proofErr w:type="spellStart"/>
      <w:r w:rsidRPr="0066097C">
        <w:t>chứa</w:t>
      </w:r>
      <w:proofErr w:type="spellEnd"/>
      <w:r w:rsidRPr="0066097C">
        <w:t xml:space="preserve">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thông</w:t>
      </w:r>
      <w:proofErr w:type="spellEnd"/>
      <w:r w:rsidRPr="0066097C">
        <w:t xml:space="preserve"> tin </w:t>
      </w:r>
      <w:proofErr w:type="spellStart"/>
      <w:r w:rsidRPr="0066097C">
        <w:t>sau</w:t>
      </w:r>
      <w:proofErr w:type="spellEnd"/>
      <w:r w:rsidRPr="0066097C">
        <w:t>:</w:t>
      </w:r>
    </w:p>
    <w:p w:rsidRPr="0066097C" w:rsidR="0066097C" w:rsidP="0066097C" w:rsidRDefault="0066097C" w14:paraId="33A06F65" w14:textId="662A1B30">
      <w:pPr>
        <w:ind w:firstLine="360"/>
      </w:pPr>
      <w:r>
        <w:rPr>
          <w:b/>
          <w:bCs/>
          <w:lang w:val="vi-VN"/>
        </w:rPr>
        <w:t xml:space="preserve">+ </w:t>
      </w:r>
      <w:proofErr w:type="spellStart"/>
      <w:r w:rsidRPr="0066097C">
        <w:rPr>
          <w:b/>
          <w:bCs/>
        </w:rPr>
        <w:t>Địa</w:t>
      </w:r>
      <w:proofErr w:type="spellEnd"/>
      <w:r w:rsidRPr="0066097C">
        <w:rPr>
          <w:b/>
          <w:bCs/>
        </w:rPr>
        <w:t xml:space="preserve"> </w:t>
      </w:r>
      <w:proofErr w:type="spellStart"/>
      <w:r w:rsidRPr="0066097C">
        <w:rPr>
          <w:b/>
          <w:bCs/>
        </w:rPr>
        <w:t>chỉ</w:t>
      </w:r>
      <w:proofErr w:type="spellEnd"/>
      <w:r w:rsidRPr="0066097C">
        <w:rPr>
          <w:b/>
          <w:bCs/>
        </w:rPr>
        <w:t xml:space="preserve"> </w:t>
      </w:r>
      <w:proofErr w:type="spellStart"/>
      <w:r w:rsidRPr="0066097C">
        <w:rPr>
          <w:b/>
          <w:bCs/>
        </w:rPr>
        <w:t>trả</w:t>
      </w:r>
      <w:proofErr w:type="spellEnd"/>
      <w:r w:rsidRPr="0066097C">
        <w:rPr>
          <w:b/>
          <w:bCs/>
        </w:rPr>
        <w:t xml:space="preserve"> </w:t>
      </w:r>
      <w:proofErr w:type="spellStart"/>
      <w:r w:rsidRPr="0066097C">
        <w:rPr>
          <w:b/>
          <w:bCs/>
        </w:rPr>
        <w:t>về</w:t>
      </w:r>
      <w:proofErr w:type="spellEnd"/>
      <w:r w:rsidRPr="0066097C">
        <w:t xml:space="preserve">: </w:t>
      </w:r>
      <w:proofErr w:type="spellStart"/>
      <w:r w:rsidRPr="0066097C">
        <w:t>Địa</w:t>
      </w:r>
      <w:proofErr w:type="spellEnd"/>
      <w:r w:rsidRPr="0066097C">
        <w:t xml:space="preserve"> </w:t>
      </w:r>
      <w:proofErr w:type="spellStart"/>
      <w:r w:rsidRPr="0066097C">
        <w:t>chỉ</w:t>
      </w:r>
      <w:proofErr w:type="spellEnd"/>
      <w:r w:rsidRPr="0066097C">
        <w:t xml:space="preserve"> </w:t>
      </w:r>
      <w:proofErr w:type="spellStart"/>
      <w:r w:rsidRPr="0066097C">
        <w:t>bộ</w:t>
      </w:r>
      <w:proofErr w:type="spellEnd"/>
      <w:r w:rsidRPr="0066097C">
        <w:t xml:space="preserve"> </w:t>
      </w:r>
      <w:proofErr w:type="spellStart"/>
      <w:r w:rsidRPr="0066097C">
        <w:t>nhớ</w:t>
      </w:r>
      <w:proofErr w:type="spellEnd"/>
      <w:r w:rsidRPr="0066097C">
        <w:t xml:space="preserve"> </w:t>
      </w:r>
      <w:proofErr w:type="spellStart"/>
      <w:r w:rsidRPr="0066097C">
        <w:t>nơi</w:t>
      </w:r>
      <w:proofErr w:type="spellEnd"/>
      <w:r w:rsidRPr="0066097C">
        <w:t xml:space="preserve"> </w:t>
      </w:r>
      <w:proofErr w:type="spellStart"/>
      <w:r w:rsidRPr="0066097C">
        <w:t>chương</w:t>
      </w:r>
      <w:proofErr w:type="spellEnd"/>
      <w:r w:rsidRPr="0066097C">
        <w:t xml:space="preserve"> </w:t>
      </w:r>
      <w:proofErr w:type="spellStart"/>
      <w:r w:rsidRPr="0066097C">
        <w:t>trình</w:t>
      </w:r>
      <w:proofErr w:type="spellEnd"/>
      <w:r w:rsidRPr="0066097C">
        <w:t xml:space="preserve"> </w:t>
      </w:r>
      <w:proofErr w:type="spellStart"/>
      <w:r w:rsidRPr="0066097C">
        <w:t>cần</w:t>
      </w:r>
      <w:proofErr w:type="spellEnd"/>
      <w:r w:rsidRPr="0066097C">
        <w:t xml:space="preserve"> quay </w:t>
      </w:r>
      <w:proofErr w:type="spellStart"/>
      <w:r w:rsidRPr="0066097C">
        <w:t>lại</w:t>
      </w:r>
      <w:proofErr w:type="spellEnd"/>
      <w:r w:rsidRPr="0066097C">
        <w:t xml:space="preserve"> </w:t>
      </w:r>
      <w:proofErr w:type="spellStart"/>
      <w:r w:rsidRPr="0066097C">
        <w:t>sau</w:t>
      </w:r>
      <w:proofErr w:type="spellEnd"/>
      <w:r w:rsidRPr="0066097C">
        <w:t xml:space="preserve"> </w:t>
      </w:r>
      <w:proofErr w:type="spellStart"/>
      <w:r w:rsidRPr="0066097C">
        <w:t>khi</w:t>
      </w:r>
      <w:proofErr w:type="spellEnd"/>
      <w:r w:rsidRPr="0066097C">
        <w:t xml:space="preserve"> </w:t>
      </w:r>
      <w:proofErr w:type="spellStart"/>
      <w:r w:rsidRPr="0066097C">
        <w:t>thực</w:t>
      </w:r>
      <w:proofErr w:type="spellEnd"/>
      <w:r w:rsidRPr="0066097C">
        <w:t xml:space="preserve"> </w:t>
      </w:r>
      <w:proofErr w:type="spellStart"/>
      <w:r w:rsidRPr="0066097C">
        <w:t>thi</w:t>
      </w:r>
      <w:proofErr w:type="spellEnd"/>
      <w:r w:rsidRPr="0066097C">
        <w:t xml:space="preserve"> </w:t>
      </w:r>
      <w:proofErr w:type="spellStart"/>
      <w:r w:rsidRPr="0066097C">
        <w:t>xong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>.</w:t>
      </w:r>
    </w:p>
    <w:p w:rsidRPr="0066097C" w:rsidR="0066097C" w:rsidP="0066097C" w:rsidRDefault="0066097C" w14:paraId="2CDE31EF" w14:textId="61CDF01D">
      <w:pPr>
        <w:ind w:firstLine="360"/>
      </w:pPr>
      <w:r>
        <w:rPr>
          <w:b/>
          <w:bCs/>
          <w:lang w:val="vi-VN"/>
        </w:rPr>
        <w:t xml:space="preserve">+ </w:t>
      </w:r>
      <w:r w:rsidRPr="0066097C">
        <w:rPr>
          <w:b/>
          <w:bCs/>
        </w:rPr>
        <w:t xml:space="preserve">Các </w:t>
      </w:r>
      <w:proofErr w:type="spellStart"/>
      <w:r w:rsidRPr="0066097C">
        <w:rPr>
          <w:b/>
          <w:bCs/>
        </w:rPr>
        <w:t>tham</w:t>
      </w:r>
      <w:proofErr w:type="spellEnd"/>
      <w:r w:rsidRPr="0066097C">
        <w:rPr>
          <w:b/>
          <w:bCs/>
        </w:rPr>
        <w:t xml:space="preserve"> </w:t>
      </w:r>
      <w:proofErr w:type="spellStart"/>
      <w:r w:rsidRPr="0066097C">
        <w:rPr>
          <w:b/>
          <w:bCs/>
        </w:rPr>
        <w:t>số</w:t>
      </w:r>
      <w:proofErr w:type="spellEnd"/>
      <w:r w:rsidRPr="0066097C">
        <w:rPr>
          <w:b/>
          <w:bCs/>
        </w:rPr>
        <w:t xml:space="preserve"> </w:t>
      </w:r>
      <w:proofErr w:type="spellStart"/>
      <w:r w:rsidRPr="0066097C">
        <w:rPr>
          <w:b/>
          <w:bCs/>
        </w:rPr>
        <w:t>của</w:t>
      </w:r>
      <w:proofErr w:type="spellEnd"/>
      <w:r w:rsidRPr="0066097C">
        <w:rPr>
          <w:b/>
          <w:bCs/>
        </w:rPr>
        <w:t xml:space="preserve"> </w:t>
      </w:r>
      <w:proofErr w:type="spellStart"/>
      <w:r w:rsidRPr="0066097C">
        <w:rPr>
          <w:b/>
          <w:bCs/>
        </w:rPr>
        <w:t>hàm</w:t>
      </w:r>
      <w:proofErr w:type="spellEnd"/>
      <w:r w:rsidRPr="0066097C">
        <w:t xml:space="preserve">: </w:t>
      </w:r>
      <w:proofErr w:type="spellStart"/>
      <w:r w:rsidRPr="0066097C">
        <w:t>Nếu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 xml:space="preserve"> </w:t>
      </w:r>
      <w:proofErr w:type="spellStart"/>
      <w:r w:rsidRPr="0066097C">
        <w:t>có</w:t>
      </w:r>
      <w:proofErr w:type="spellEnd"/>
      <w:r w:rsidRPr="0066097C">
        <w:t xml:space="preserve"> </w:t>
      </w:r>
      <w:proofErr w:type="spellStart"/>
      <w:r w:rsidRPr="0066097C">
        <w:t>tham</w:t>
      </w:r>
      <w:proofErr w:type="spellEnd"/>
      <w:r w:rsidRPr="0066097C">
        <w:t xml:space="preserve"> </w:t>
      </w:r>
      <w:proofErr w:type="spellStart"/>
      <w:r w:rsidRPr="0066097C">
        <w:t>số</w:t>
      </w:r>
      <w:proofErr w:type="spellEnd"/>
      <w:r w:rsidRPr="0066097C">
        <w:t xml:space="preserve">,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tham</w:t>
      </w:r>
      <w:proofErr w:type="spellEnd"/>
      <w:r w:rsidRPr="0066097C">
        <w:t xml:space="preserve"> </w:t>
      </w:r>
      <w:proofErr w:type="spellStart"/>
      <w:r w:rsidRPr="0066097C">
        <w:t>số</w:t>
      </w:r>
      <w:proofErr w:type="spellEnd"/>
      <w:r w:rsidRPr="0066097C">
        <w:t xml:space="preserve"> </w:t>
      </w:r>
      <w:proofErr w:type="spellStart"/>
      <w:r w:rsidRPr="0066097C">
        <w:t>này</w:t>
      </w:r>
      <w:proofErr w:type="spellEnd"/>
      <w:r w:rsidRPr="0066097C">
        <w:t xml:space="preserve"> </w:t>
      </w:r>
      <w:proofErr w:type="spellStart"/>
      <w:r w:rsidRPr="0066097C">
        <w:t>sẽ</w:t>
      </w:r>
      <w:proofErr w:type="spellEnd"/>
      <w:r w:rsidRPr="0066097C">
        <w:t xml:space="preserve">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đưa</w:t>
      </w:r>
      <w:proofErr w:type="spellEnd"/>
      <w:r w:rsidRPr="0066097C">
        <w:t xml:space="preserve"> </w:t>
      </w:r>
      <w:proofErr w:type="spellStart"/>
      <w:r w:rsidRPr="0066097C">
        <w:t>vào</w:t>
      </w:r>
      <w:proofErr w:type="spellEnd"/>
      <w:r w:rsidRPr="0066097C">
        <w:t xml:space="preserve"> Stack </w:t>
      </w:r>
      <w:proofErr w:type="spellStart"/>
      <w:r w:rsidRPr="0066097C">
        <w:t>để</w:t>
      </w:r>
      <w:proofErr w:type="spellEnd"/>
      <w:r w:rsidRPr="0066097C">
        <w:t xml:space="preserve"> </w:t>
      </w:r>
      <w:proofErr w:type="spellStart"/>
      <w:r w:rsidRPr="0066097C">
        <w:t>sử</w:t>
      </w:r>
      <w:proofErr w:type="spellEnd"/>
      <w:r w:rsidRPr="0066097C">
        <w:t xml:space="preserve"> </w:t>
      </w:r>
      <w:proofErr w:type="spellStart"/>
      <w:r w:rsidRPr="0066097C">
        <w:t>dụng</w:t>
      </w:r>
      <w:proofErr w:type="spellEnd"/>
      <w:r w:rsidRPr="0066097C">
        <w:t xml:space="preserve"> </w:t>
      </w:r>
      <w:proofErr w:type="spellStart"/>
      <w:r w:rsidRPr="0066097C">
        <w:t>trong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>.</w:t>
      </w:r>
    </w:p>
    <w:p w:rsidRPr="0066097C" w:rsidR="0066097C" w:rsidP="0066097C" w:rsidRDefault="0066097C" w14:paraId="632E7929" w14:textId="62BECD83">
      <w:pPr>
        <w:ind w:firstLine="360"/>
      </w:pPr>
      <w:r>
        <w:rPr>
          <w:b/>
          <w:bCs/>
          <w:lang w:val="vi-VN"/>
        </w:rPr>
        <w:t xml:space="preserve">+ </w:t>
      </w:r>
      <w:proofErr w:type="spellStart"/>
      <w:r w:rsidRPr="0066097C">
        <w:rPr>
          <w:b/>
          <w:bCs/>
        </w:rPr>
        <w:t>Biến</w:t>
      </w:r>
      <w:proofErr w:type="spellEnd"/>
      <w:r w:rsidRPr="0066097C">
        <w:rPr>
          <w:b/>
          <w:bCs/>
        </w:rPr>
        <w:t xml:space="preserve"> </w:t>
      </w:r>
      <w:proofErr w:type="spellStart"/>
      <w:r w:rsidRPr="0066097C">
        <w:rPr>
          <w:b/>
          <w:bCs/>
        </w:rPr>
        <w:t>cục</w:t>
      </w:r>
      <w:proofErr w:type="spellEnd"/>
      <w:r w:rsidRPr="0066097C">
        <w:rPr>
          <w:b/>
          <w:bCs/>
        </w:rPr>
        <w:t xml:space="preserve"> </w:t>
      </w:r>
      <w:proofErr w:type="spellStart"/>
      <w:r w:rsidRPr="0066097C">
        <w:rPr>
          <w:b/>
          <w:bCs/>
        </w:rPr>
        <w:t>bộ</w:t>
      </w:r>
      <w:proofErr w:type="spellEnd"/>
      <w:r w:rsidRPr="0066097C">
        <w:t xml:space="preserve">: Các </w:t>
      </w:r>
      <w:proofErr w:type="spellStart"/>
      <w:r w:rsidRPr="0066097C">
        <w:t>biến</w:t>
      </w:r>
      <w:proofErr w:type="spellEnd"/>
      <w:r w:rsidRPr="0066097C">
        <w:t xml:space="preserve">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khai</w:t>
      </w:r>
      <w:proofErr w:type="spellEnd"/>
      <w:r w:rsidRPr="0066097C">
        <w:t xml:space="preserve"> </w:t>
      </w:r>
      <w:proofErr w:type="spellStart"/>
      <w:r w:rsidRPr="0066097C">
        <w:t>báo</w:t>
      </w:r>
      <w:proofErr w:type="spellEnd"/>
      <w:r w:rsidRPr="0066097C">
        <w:t xml:space="preserve"> </w:t>
      </w:r>
      <w:proofErr w:type="spellStart"/>
      <w:r w:rsidRPr="0066097C">
        <w:t>bên</w:t>
      </w:r>
      <w:proofErr w:type="spellEnd"/>
      <w:r w:rsidRPr="0066097C">
        <w:t xml:space="preserve"> </w:t>
      </w:r>
      <w:proofErr w:type="spellStart"/>
      <w:r w:rsidRPr="0066097C">
        <w:t>trong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 xml:space="preserve"> </w:t>
      </w:r>
      <w:proofErr w:type="spellStart"/>
      <w:r w:rsidRPr="0066097C">
        <w:t>sẽ</w:t>
      </w:r>
      <w:proofErr w:type="spellEnd"/>
      <w:r w:rsidRPr="0066097C">
        <w:t xml:space="preserve">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cấp</w:t>
      </w:r>
      <w:proofErr w:type="spellEnd"/>
      <w:r w:rsidRPr="0066097C">
        <w:t xml:space="preserve"> </w:t>
      </w:r>
      <w:proofErr w:type="spellStart"/>
      <w:r w:rsidRPr="0066097C">
        <w:t>phát</w:t>
      </w:r>
      <w:proofErr w:type="spellEnd"/>
      <w:r w:rsidRPr="0066097C">
        <w:t xml:space="preserve"> </w:t>
      </w:r>
      <w:proofErr w:type="spellStart"/>
      <w:r w:rsidRPr="0066097C">
        <w:t>bộ</w:t>
      </w:r>
      <w:proofErr w:type="spellEnd"/>
      <w:r w:rsidRPr="0066097C">
        <w:t xml:space="preserve"> </w:t>
      </w:r>
      <w:proofErr w:type="spellStart"/>
      <w:r w:rsidRPr="0066097C">
        <w:t>nhớ</w:t>
      </w:r>
      <w:proofErr w:type="spellEnd"/>
      <w:r w:rsidRPr="0066097C">
        <w:t xml:space="preserve"> </w:t>
      </w:r>
      <w:proofErr w:type="spellStart"/>
      <w:r w:rsidRPr="0066097C">
        <w:t>trên</w:t>
      </w:r>
      <w:proofErr w:type="spellEnd"/>
      <w:r w:rsidRPr="0066097C">
        <w:t xml:space="preserve"> Stack.</w:t>
      </w:r>
    </w:p>
    <w:p w:rsidRPr="0066097C" w:rsidR="0066097C" w:rsidP="0066097C" w:rsidRDefault="0066097C" w14:paraId="08EB03D9" w14:textId="2111A919">
      <w:r>
        <w:rPr>
          <w:lang w:val="vi-VN"/>
        </w:rPr>
        <w:lastRenderedPageBreak/>
        <w:t xml:space="preserve">- </w:t>
      </w:r>
      <w:r w:rsidRPr="0066097C">
        <w:t xml:space="preserve">Sau </w:t>
      </w:r>
      <w:proofErr w:type="spellStart"/>
      <w:r w:rsidRPr="0066097C">
        <w:t>khi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 xml:space="preserve"> </w:t>
      </w:r>
      <w:proofErr w:type="spellStart"/>
      <w:r w:rsidRPr="0066097C">
        <w:t>kết</w:t>
      </w:r>
      <w:proofErr w:type="spellEnd"/>
      <w:r w:rsidRPr="0066097C">
        <w:t xml:space="preserve"> </w:t>
      </w:r>
      <w:proofErr w:type="spellStart"/>
      <w:r w:rsidRPr="0066097C">
        <w:t>thúc</w:t>
      </w:r>
      <w:proofErr w:type="spellEnd"/>
      <w:r w:rsidRPr="0066097C">
        <w:t xml:space="preserve">, </w:t>
      </w:r>
      <w:proofErr w:type="spellStart"/>
      <w:r w:rsidRPr="0066097C">
        <w:t>khung</w:t>
      </w:r>
      <w:proofErr w:type="spellEnd"/>
      <w:r w:rsidRPr="0066097C">
        <w:t xml:space="preserve"> stack </w:t>
      </w:r>
      <w:proofErr w:type="spellStart"/>
      <w:r w:rsidRPr="0066097C">
        <w:t>này</w:t>
      </w:r>
      <w:proofErr w:type="spellEnd"/>
      <w:r w:rsidRPr="0066097C">
        <w:t xml:space="preserve"> </w:t>
      </w:r>
      <w:proofErr w:type="spellStart"/>
      <w:r w:rsidRPr="0066097C">
        <w:t>sẽ</w:t>
      </w:r>
      <w:proofErr w:type="spellEnd"/>
      <w:r w:rsidRPr="0066097C">
        <w:t xml:space="preserve"> </w:t>
      </w:r>
      <w:proofErr w:type="spellStart"/>
      <w:r w:rsidRPr="0066097C">
        <w:t>bị</w:t>
      </w:r>
      <w:proofErr w:type="spellEnd"/>
      <w:r w:rsidRPr="0066097C">
        <w:t xml:space="preserve"> </w:t>
      </w:r>
      <w:proofErr w:type="spellStart"/>
      <w:r w:rsidRPr="0066097C">
        <w:t>xóa</w:t>
      </w:r>
      <w:proofErr w:type="spellEnd"/>
      <w:r w:rsidRPr="0066097C">
        <w:t xml:space="preserve"> </w:t>
      </w:r>
      <w:proofErr w:type="spellStart"/>
      <w:r w:rsidRPr="0066097C">
        <w:t>khỏi</w:t>
      </w:r>
      <w:proofErr w:type="spellEnd"/>
      <w:r w:rsidRPr="0066097C">
        <w:t xml:space="preserve"> Stack, </w:t>
      </w:r>
      <w:proofErr w:type="spellStart"/>
      <w:r w:rsidRPr="0066097C">
        <w:t>và</w:t>
      </w:r>
      <w:proofErr w:type="spellEnd"/>
      <w:r w:rsidRPr="0066097C">
        <w:t xml:space="preserve"> con </w:t>
      </w:r>
      <w:proofErr w:type="spellStart"/>
      <w:r w:rsidRPr="0066097C">
        <w:t>trỏ</w:t>
      </w:r>
      <w:proofErr w:type="spellEnd"/>
      <w:r w:rsidRPr="0066097C">
        <w:t xml:space="preserve"> ESP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cập</w:t>
      </w:r>
      <w:proofErr w:type="spellEnd"/>
      <w:r w:rsidRPr="0066097C">
        <w:t xml:space="preserve"> </w:t>
      </w:r>
      <w:proofErr w:type="spellStart"/>
      <w:r w:rsidRPr="0066097C">
        <w:t>nhật</w:t>
      </w:r>
      <w:proofErr w:type="spellEnd"/>
      <w:r w:rsidRPr="0066097C">
        <w:t xml:space="preserve"> </w:t>
      </w:r>
      <w:proofErr w:type="spellStart"/>
      <w:r w:rsidRPr="0066097C">
        <w:t>để</w:t>
      </w:r>
      <w:proofErr w:type="spellEnd"/>
      <w:r w:rsidRPr="0066097C">
        <w:t xml:space="preserve"> quay </w:t>
      </w:r>
      <w:proofErr w:type="spellStart"/>
      <w:r w:rsidRPr="0066097C">
        <w:t>lại</w:t>
      </w:r>
      <w:proofErr w:type="spellEnd"/>
      <w:r w:rsidRPr="0066097C">
        <w:t xml:space="preserve"> </w:t>
      </w:r>
      <w:proofErr w:type="spellStart"/>
      <w:r w:rsidRPr="0066097C">
        <w:t>vị</w:t>
      </w:r>
      <w:proofErr w:type="spellEnd"/>
      <w:r w:rsidRPr="0066097C">
        <w:t xml:space="preserve"> </w:t>
      </w:r>
      <w:proofErr w:type="spellStart"/>
      <w:r w:rsidRPr="0066097C">
        <w:t>trí</w:t>
      </w:r>
      <w:proofErr w:type="spellEnd"/>
      <w:r w:rsidRPr="0066097C">
        <w:t xml:space="preserve"> </w:t>
      </w:r>
      <w:proofErr w:type="spellStart"/>
      <w:r w:rsidRPr="0066097C">
        <w:t>trước</w:t>
      </w:r>
      <w:proofErr w:type="spellEnd"/>
      <w:r w:rsidRPr="0066097C">
        <w:t xml:space="preserve"> </w:t>
      </w:r>
      <w:proofErr w:type="spellStart"/>
      <w:r w:rsidRPr="0066097C">
        <w:t>khi</w:t>
      </w:r>
      <w:proofErr w:type="spellEnd"/>
      <w:r w:rsidRPr="0066097C">
        <w:t xml:space="preserve"> </w:t>
      </w:r>
      <w:proofErr w:type="spellStart"/>
      <w:r w:rsidRPr="0066097C">
        <w:t>gọi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>.</w:t>
      </w:r>
    </w:p>
    <w:p w:rsidRPr="0066097C" w:rsidR="0066097C" w:rsidP="0066097C" w:rsidRDefault="0066097C" w14:paraId="6EA6A5F9" w14:textId="2098956D">
      <w:r>
        <w:rPr>
          <w:b/>
          <w:bCs/>
          <w:lang w:val="vi-VN"/>
        </w:rPr>
        <w:t xml:space="preserve">- </w:t>
      </w:r>
      <w:proofErr w:type="spellStart"/>
      <w:r w:rsidRPr="0066097C">
        <w:rPr>
          <w:b/>
          <w:bCs/>
        </w:rPr>
        <w:t>Tràn</w:t>
      </w:r>
      <w:proofErr w:type="spellEnd"/>
      <w:r w:rsidRPr="0066097C">
        <w:rPr>
          <w:b/>
          <w:bCs/>
        </w:rPr>
        <w:t xml:space="preserve"> Stack (Stack Overflow)</w:t>
      </w:r>
      <w:r>
        <w:rPr>
          <w:b/>
          <w:bCs/>
          <w:lang w:val="vi-VN"/>
        </w:rPr>
        <w:t xml:space="preserve">: </w:t>
      </w:r>
      <w:r w:rsidRPr="0066097C">
        <w:t xml:space="preserve">Khi </w:t>
      </w:r>
      <w:proofErr w:type="spellStart"/>
      <w:r w:rsidRPr="0066097C">
        <w:t>số</w:t>
      </w:r>
      <w:proofErr w:type="spellEnd"/>
      <w:r w:rsidRPr="0066097C">
        <w:t xml:space="preserve"> </w:t>
      </w:r>
      <w:proofErr w:type="spellStart"/>
      <w:r w:rsidRPr="0066097C">
        <w:t>lượng</w:t>
      </w:r>
      <w:proofErr w:type="spellEnd"/>
      <w:r w:rsidRPr="0066097C">
        <w:t xml:space="preserve"> </w:t>
      </w:r>
      <w:proofErr w:type="spellStart"/>
      <w:r w:rsidRPr="0066097C">
        <w:t>lệnh</w:t>
      </w:r>
      <w:proofErr w:type="spellEnd"/>
      <w:r w:rsidRPr="0066097C">
        <w:t xml:space="preserve"> </w:t>
      </w:r>
      <w:proofErr w:type="spellStart"/>
      <w:r w:rsidRPr="0066097C">
        <w:t>gọi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 xml:space="preserve"> </w:t>
      </w:r>
      <w:proofErr w:type="spellStart"/>
      <w:r w:rsidRPr="0066097C">
        <w:t>hoặc</w:t>
      </w:r>
      <w:proofErr w:type="spellEnd"/>
      <w:r w:rsidRPr="0066097C">
        <w:t xml:space="preserve"> </w:t>
      </w:r>
      <w:proofErr w:type="spellStart"/>
      <w:r w:rsidRPr="0066097C">
        <w:t>biến</w:t>
      </w:r>
      <w:proofErr w:type="spellEnd"/>
      <w:r w:rsidRPr="0066097C">
        <w:t xml:space="preserve"> </w:t>
      </w:r>
      <w:proofErr w:type="spellStart"/>
      <w:r w:rsidRPr="0066097C">
        <w:t>cục</w:t>
      </w:r>
      <w:proofErr w:type="spellEnd"/>
      <w:r w:rsidRPr="0066097C">
        <w:t xml:space="preserve"> </w:t>
      </w:r>
      <w:proofErr w:type="spellStart"/>
      <w:r w:rsidRPr="0066097C">
        <w:t>bộ</w:t>
      </w:r>
      <w:proofErr w:type="spellEnd"/>
      <w:r w:rsidRPr="0066097C">
        <w:t xml:space="preserve"> </w:t>
      </w:r>
      <w:proofErr w:type="spellStart"/>
      <w:r w:rsidRPr="0066097C">
        <w:t>quá</w:t>
      </w:r>
      <w:proofErr w:type="spellEnd"/>
      <w:r w:rsidRPr="0066097C">
        <w:t xml:space="preserve"> </w:t>
      </w:r>
      <w:proofErr w:type="spellStart"/>
      <w:r w:rsidRPr="0066097C">
        <w:t>nhiều</w:t>
      </w:r>
      <w:proofErr w:type="spellEnd"/>
      <w:r w:rsidRPr="0066097C">
        <w:t xml:space="preserve">, </w:t>
      </w:r>
      <w:proofErr w:type="spellStart"/>
      <w:r w:rsidRPr="0066097C">
        <w:t>kích</w:t>
      </w:r>
      <w:proofErr w:type="spellEnd"/>
      <w:r w:rsidRPr="0066097C">
        <w:t xml:space="preserve"> </w:t>
      </w:r>
      <w:proofErr w:type="spellStart"/>
      <w:r w:rsidRPr="0066097C">
        <w:t>thước</w:t>
      </w:r>
      <w:proofErr w:type="spellEnd"/>
      <w:r w:rsidRPr="0066097C">
        <w:t xml:space="preserve"> </w:t>
      </w:r>
      <w:proofErr w:type="spellStart"/>
      <w:r w:rsidRPr="0066097C">
        <w:t>của</w:t>
      </w:r>
      <w:proofErr w:type="spellEnd"/>
      <w:r w:rsidRPr="0066097C">
        <w:t xml:space="preserve"> Stack </w:t>
      </w:r>
      <w:proofErr w:type="spellStart"/>
      <w:r w:rsidRPr="0066097C">
        <w:t>có</w:t>
      </w:r>
      <w:proofErr w:type="spellEnd"/>
      <w:r w:rsidRPr="0066097C">
        <w:t xml:space="preserve"> </w:t>
      </w:r>
      <w:proofErr w:type="spellStart"/>
      <w:r w:rsidRPr="0066097C">
        <w:t>thể</w:t>
      </w:r>
      <w:proofErr w:type="spellEnd"/>
      <w:r w:rsidRPr="0066097C">
        <w:t xml:space="preserve"> </w:t>
      </w:r>
      <w:proofErr w:type="spellStart"/>
      <w:r w:rsidRPr="0066097C">
        <w:t>vượt</w:t>
      </w:r>
      <w:proofErr w:type="spellEnd"/>
      <w:r w:rsidRPr="0066097C">
        <w:t xml:space="preserve"> </w:t>
      </w:r>
      <w:proofErr w:type="spellStart"/>
      <w:r w:rsidRPr="0066097C">
        <w:t>quá</w:t>
      </w:r>
      <w:proofErr w:type="spellEnd"/>
      <w:r w:rsidRPr="0066097C">
        <w:t xml:space="preserve"> </w:t>
      </w:r>
      <w:proofErr w:type="spellStart"/>
      <w:r w:rsidRPr="0066097C">
        <w:t>giới</w:t>
      </w:r>
      <w:proofErr w:type="spellEnd"/>
      <w:r w:rsidRPr="0066097C">
        <w:t xml:space="preserve"> </w:t>
      </w:r>
      <w:proofErr w:type="spellStart"/>
      <w:r w:rsidRPr="0066097C">
        <w:t>hạn</w:t>
      </w:r>
      <w:proofErr w:type="spellEnd"/>
      <w:r w:rsidRPr="0066097C">
        <w:t xml:space="preserve"> </w:t>
      </w:r>
      <w:proofErr w:type="spellStart"/>
      <w:r w:rsidRPr="0066097C">
        <w:t>bộ</w:t>
      </w:r>
      <w:proofErr w:type="spellEnd"/>
      <w:r w:rsidRPr="0066097C">
        <w:t xml:space="preserve"> </w:t>
      </w:r>
      <w:proofErr w:type="spellStart"/>
      <w:r w:rsidRPr="0066097C">
        <w:t>nhớ</w:t>
      </w:r>
      <w:proofErr w:type="spellEnd"/>
      <w:r w:rsidRPr="0066097C">
        <w:t xml:space="preserve"> </w:t>
      </w:r>
      <w:proofErr w:type="spellStart"/>
      <w:r w:rsidRPr="0066097C">
        <w:t>cho</w:t>
      </w:r>
      <w:proofErr w:type="spellEnd"/>
      <w:r w:rsidRPr="0066097C">
        <w:t xml:space="preserve"> </w:t>
      </w:r>
      <w:proofErr w:type="spellStart"/>
      <w:r w:rsidRPr="0066097C">
        <w:t>phép</w:t>
      </w:r>
      <w:proofErr w:type="spellEnd"/>
      <w:r w:rsidRPr="0066097C">
        <w:t xml:space="preserve">. </w:t>
      </w:r>
      <w:proofErr w:type="spellStart"/>
      <w:r w:rsidRPr="0066097C">
        <w:t>Điều</w:t>
      </w:r>
      <w:proofErr w:type="spellEnd"/>
      <w:r w:rsidRPr="0066097C">
        <w:t xml:space="preserve"> </w:t>
      </w:r>
      <w:proofErr w:type="spellStart"/>
      <w:r w:rsidRPr="0066097C">
        <w:t>này</w:t>
      </w:r>
      <w:proofErr w:type="spellEnd"/>
      <w:r w:rsidRPr="0066097C">
        <w:t xml:space="preserve"> </w:t>
      </w:r>
      <w:proofErr w:type="spellStart"/>
      <w:r w:rsidRPr="0066097C">
        <w:t>dẫn</w:t>
      </w:r>
      <w:proofErr w:type="spellEnd"/>
      <w:r w:rsidRPr="0066097C">
        <w:t xml:space="preserve"> </w:t>
      </w:r>
      <w:proofErr w:type="spellStart"/>
      <w:r w:rsidRPr="0066097C">
        <w:t>đến</w:t>
      </w:r>
      <w:proofErr w:type="spellEnd"/>
      <w:r w:rsidRPr="0066097C">
        <w:t xml:space="preserve"> </w:t>
      </w:r>
      <w:proofErr w:type="spellStart"/>
      <w:r w:rsidRPr="0066097C">
        <w:rPr>
          <w:b/>
          <w:bCs/>
        </w:rPr>
        <w:t>tràn</w:t>
      </w:r>
      <w:proofErr w:type="spellEnd"/>
      <w:r w:rsidRPr="0066097C">
        <w:rPr>
          <w:b/>
          <w:bCs/>
        </w:rPr>
        <w:t xml:space="preserve"> Stack</w:t>
      </w:r>
      <w:r w:rsidRPr="0066097C">
        <w:t xml:space="preserve"> (stack overflow), </w:t>
      </w:r>
      <w:proofErr w:type="spellStart"/>
      <w:r w:rsidRPr="0066097C">
        <w:t>gây</w:t>
      </w:r>
      <w:proofErr w:type="spellEnd"/>
      <w:r w:rsidRPr="0066097C">
        <w:t xml:space="preserve"> </w:t>
      </w:r>
      <w:proofErr w:type="spellStart"/>
      <w:r w:rsidRPr="0066097C">
        <w:t>ra</w:t>
      </w:r>
      <w:proofErr w:type="spellEnd"/>
      <w:r w:rsidRPr="0066097C">
        <w:t xml:space="preserve"> </w:t>
      </w:r>
      <w:proofErr w:type="spellStart"/>
      <w:r w:rsidRPr="0066097C">
        <w:t>lỗi</w:t>
      </w:r>
      <w:proofErr w:type="spellEnd"/>
      <w:r w:rsidRPr="0066097C">
        <w:t xml:space="preserve"> </w:t>
      </w:r>
      <w:proofErr w:type="spellStart"/>
      <w:r w:rsidRPr="0066097C">
        <w:t>nghiêm</w:t>
      </w:r>
      <w:proofErr w:type="spellEnd"/>
      <w:r w:rsidRPr="0066097C">
        <w:t xml:space="preserve"> </w:t>
      </w:r>
      <w:proofErr w:type="spellStart"/>
      <w:r w:rsidRPr="0066097C">
        <w:t>trọng</w:t>
      </w:r>
      <w:proofErr w:type="spellEnd"/>
      <w:r w:rsidRPr="0066097C">
        <w:t xml:space="preserve"> </w:t>
      </w:r>
      <w:proofErr w:type="spellStart"/>
      <w:r w:rsidRPr="0066097C">
        <w:t>cho</w:t>
      </w:r>
      <w:proofErr w:type="spellEnd"/>
      <w:r w:rsidRPr="0066097C">
        <w:t xml:space="preserve"> </w:t>
      </w:r>
      <w:proofErr w:type="spellStart"/>
      <w:r w:rsidRPr="0066097C">
        <w:t>chương</w:t>
      </w:r>
      <w:proofErr w:type="spellEnd"/>
      <w:r w:rsidRPr="0066097C">
        <w:t xml:space="preserve"> </w:t>
      </w:r>
      <w:proofErr w:type="spellStart"/>
      <w:r w:rsidRPr="0066097C">
        <w:t>trình</w:t>
      </w:r>
      <w:proofErr w:type="spellEnd"/>
      <w:r w:rsidRPr="0066097C">
        <w:t xml:space="preserve">. Thông </w:t>
      </w:r>
      <w:proofErr w:type="spellStart"/>
      <w:r w:rsidRPr="0066097C">
        <w:t>thường</w:t>
      </w:r>
      <w:proofErr w:type="spellEnd"/>
      <w:r w:rsidRPr="0066097C">
        <w:t xml:space="preserve">, </w:t>
      </w:r>
      <w:proofErr w:type="spellStart"/>
      <w:r w:rsidRPr="0066097C">
        <w:t>lỗi</w:t>
      </w:r>
      <w:proofErr w:type="spellEnd"/>
      <w:r w:rsidRPr="0066097C">
        <w:t xml:space="preserve"> </w:t>
      </w:r>
      <w:proofErr w:type="spellStart"/>
      <w:r w:rsidRPr="0066097C">
        <w:t>tràn</w:t>
      </w:r>
      <w:proofErr w:type="spellEnd"/>
      <w:r w:rsidRPr="0066097C">
        <w:t xml:space="preserve"> stack </w:t>
      </w:r>
      <w:proofErr w:type="spellStart"/>
      <w:r w:rsidRPr="0066097C">
        <w:t>xảy</w:t>
      </w:r>
      <w:proofErr w:type="spellEnd"/>
      <w:r w:rsidRPr="0066097C">
        <w:t xml:space="preserve"> </w:t>
      </w:r>
      <w:proofErr w:type="spellStart"/>
      <w:r w:rsidRPr="0066097C">
        <w:t>ra</w:t>
      </w:r>
      <w:proofErr w:type="spellEnd"/>
      <w:r w:rsidRPr="0066097C">
        <w:t xml:space="preserve"> </w:t>
      </w:r>
      <w:proofErr w:type="spellStart"/>
      <w:r w:rsidRPr="0066097C">
        <w:t>khi</w:t>
      </w:r>
      <w:proofErr w:type="spellEnd"/>
      <w:r w:rsidRPr="0066097C">
        <w:t>:</w:t>
      </w:r>
    </w:p>
    <w:p w:rsidRPr="0066097C" w:rsidR="0066097C" w:rsidP="0066097C" w:rsidRDefault="0066097C" w14:paraId="0A3A39DF" w14:textId="2DD3E029">
      <w:pPr>
        <w:ind w:firstLine="360"/>
      </w:pPr>
      <w:r>
        <w:rPr>
          <w:lang w:val="vi-VN"/>
        </w:rPr>
        <w:t xml:space="preserve">+ </w:t>
      </w:r>
      <w:proofErr w:type="spellStart"/>
      <w:r w:rsidRPr="0066097C">
        <w:t>Có</w:t>
      </w:r>
      <w:proofErr w:type="spellEnd"/>
      <w:r w:rsidRPr="0066097C">
        <w:t xml:space="preserve"> </w:t>
      </w:r>
      <w:proofErr w:type="spellStart"/>
      <w:r w:rsidRPr="0066097C">
        <w:t>quá</w:t>
      </w:r>
      <w:proofErr w:type="spellEnd"/>
      <w:r w:rsidRPr="0066097C">
        <w:t xml:space="preserve"> </w:t>
      </w:r>
      <w:proofErr w:type="spellStart"/>
      <w:r w:rsidRPr="0066097C">
        <w:t>nhiều</w:t>
      </w:r>
      <w:proofErr w:type="spellEnd"/>
      <w:r w:rsidRPr="0066097C">
        <w:t xml:space="preserve"> </w:t>
      </w:r>
      <w:proofErr w:type="spellStart"/>
      <w:r w:rsidRPr="0066097C">
        <w:t>lệnh</w:t>
      </w:r>
      <w:proofErr w:type="spellEnd"/>
      <w:r w:rsidRPr="0066097C">
        <w:t xml:space="preserve"> </w:t>
      </w:r>
      <w:proofErr w:type="spellStart"/>
      <w:r w:rsidRPr="0066097C">
        <w:t>gọi</w:t>
      </w:r>
      <w:proofErr w:type="spellEnd"/>
      <w:r w:rsidRPr="0066097C">
        <w:t xml:space="preserve"> </w:t>
      </w:r>
      <w:proofErr w:type="spellStart"/>
      <w:r w:rsidRPr="0066097C">
        <w:t>đệ</w:t>
      </w:r>
      <w:proofErr w:type="spellEnd"/>
      <w:r w:rsidRPr="0066097C">
        <w:t xml:space="preserve"> </w:t>
      </w:r>
      <w:proofErr w:type="spellStart"/>
      <w:r w:rsidRPr="0066097C">
        <w:t>quy</w:t>
      </w:r>
      <w:proofErr w:type="spellEnd"/>
      <w:r w:rsidRPr="0066097C">
        <w:t xml:space="preserve"> </w:t>
      </w:r>
      <w:proofErr w:type="spellStart"/>
      <w:r w:rsidRPr="0066097C">
        <w:t>mà</w:t>
      </w:r>
      <w:proofErr w:type="spellEnd"/>
      <w:r w:rsidRPr="0066097C">
        <w:t xml:space="preserve"> </w:t>
      </w:r>
      <w:proofErr w:type="spellStart"/>
      <w:r w:rsidRPr="0066097C">
        <w:t>không</w:t>
      </w:r>
      <w:proofErr w:type="spellEnd"/>
      <w:r w:rsidRPr="0066097C">
        <w:t xml:space="preserve"> </w:t>
      </w:r>
      <w:proofErr w:type="spellStart"/>
      <w:r w:rsidRPr="0066097C">
        <w:t>có</w:t>
      </w:r>
      <w:proofErr w:type="spellEnd"/>
      <w:r w:rsidRPr="0066097C">
        <w:t xml:space="preserve"> </w:t>
      </w:r>
      <w:proofErr w:type="spellStart"/>
      <w:r w:rsidRPr="0066097C">
        <w:t>điều</w:t>
      </w:r>
      <w:proofErr w:type="spellEnd"/>
      <w:r w:rsidRPr="0066097C">
        <w:t xml:space="preserve"> </w:t>
      </w:r>
      <w:proofErr w:type="spellStart"/>
      <w:r w:rsidRPr="0066097C">
        <w:t>kiện</w:t>
      </w:r>
      <w:proofErr w:type="spellEnd"/>
      <w:r w:rsidRPr="0066097C">
        <w:t xml:space="preserve"> </w:t>
      </w:r>
      <w:proofErr w:type="spellStart"/>
      <w:r w:rsidRPr="0066097C">
        <w:t>dừng</w:t>
      </w:r>
      <w:proofErr w:type="spellEnd"/>
      <w:r w:rsidRPr="0066097C">
        <w:t>.</w:t>
      </w:r>
    </w:p>
    <w:p w:rsidRPr="0066097C" w:rsidR="0066097C" w:rsidP="0066097C" w:rsidRDefault="0066097C" w14:paraId="7209D6A2" w14:textId="7613AE27">
      <w:pPr>
        <w:ind w:firstLine="360"/>
        <w:rPr>
          <w:lang w:val="vi-VN"/>
        </w:rPr>
      </w:pPr>
      <w:r>
        <w:rPr>
          <w:lang w:val="vi-VN"/>
        </w:rPr>
        <w:t xml:space="preserve">+ </w:t>
      </w:r>
      <w:proofErr w:type="spellStart"/>
      <w:r w:rsidRPr="0066097C">
        <w:t>Có</w:t>
      </w:r>
      <w:proofErr w:type="spellEnd"/>
      <w:r w:rsidRPr="0066097C">
        <w:t xml:space="preserve"> </w:t>
      </w:r>
      <w:proofErr w:type="spellStart"/>
      <w:r w:rsidRPr="0066097C">
        <w:t>quá</w:t>
      </w:r>
      <w:proofErr w:type="spellEnd"/>
      <w:r w:rsidRPr="0066097C">
        <w:t xml:space="preserve"> </w:t>
      </w:r>
      <w:proofErr w:type="spellStart"/>
      <w:r w:rsidRPr="0066097C">
        <w:t>nhiều</w:t>
      </w:r>
      <w:proofErr w:type="spellEnd"/>
      <w:r w:rsidRPr="0066097C">
        <w:t xml:space="preserve"> </w:t>
      </w:r>
      <w:proofErr w:type="spellStart"/>
      <w:r w:rsidRPr="0066097C">
        <w:t>biến</w:t>
      </w:r>
      <w:proofErr w:type="spellEnd"/>
      <w:r w:rsidRPr="0066097C">
        <w:t xml:space="preserve"> </w:t>
      </w:r>
      <w:proofErr w:type="spellStart"/>
      <w:r w:rsidRPr="0066097C">
        <w:t>cục</w:t>
      </w:r>
      <w:proofErr w:type="spellEnd"/>
      <w:r w:rsidRPr="0066097C">
        <w:t xml:space="preserve"> </w:t>
      </w:r>
      <w:proofErr w:type="spellStart"/>
      <w:r w:rsidRPr="0066097C">
        <w:t>bộ</w:t>
      </w:r>
      <w:proofErr w:type="spellEnd"/>
      <w:r w:rsidRPr="0066097C">
        <w:t xml:space="preserve"> </w:t>
      </w:r>
      <w:proofErr w:type="spellStart"/>
      <w:r w:rsidRPr="0066097C">
        <w:t>hoặc</w:t>
      </w:r>
      <w:proofErr w:type="spellEnd"/>
      <w:r w:rsidRPr="0066097C">
        <w:t xml:space="preserve">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biến</w:t>
      </w:r>
      <w:proofErr w:type="spellEnd"/>
      <w:r w:rsidRPr="0066097C">
        <w:t xml:space="preserve"> </w:t>
      </w:r>
      <w:proofErr w:type="spellStart"/>
      <w:r w:rsidRPr="0066097C">
        <w:t>lớn</w:t>
      </w:r>
      <w:proofErr w:type="spellEnd"/>
      <w:r w:rsidRPr="0066097C">
        <w:t xml:space="preserve">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cấp</w:t>
      </w:r>
      <w:proofErr w:type="spellEnd"/>
      <w:r w:rsidRPr="0066097C">
        <w:t xml:space="preserve"> </w:t>
      </w:r>
      <w:proofErr w:type="spellStart"/>
      <w:r w:rsidRPr="0066097C">
        <w:t>phát</w:t>
      </w:r>
      <w:proofErr w:type="spellEnd"/>
      <w:r w:rsidRPr="0066097C">
        <w:t xml:space="preserve"> </w:t>
      </w:r>
      <w:proofErr w:type="spellStart"/>
      <w:r w:rsidRPr="0066097C">
        <w:t>trong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>.</w:t>
      </w:r>
    </w:p>
    <w:p w:rsidR="00371889" w:rsidRDefault="00000000" w14:paraId="44DC4A2B" w14:textId="2CE4B0B2">
      <w:pPr>
        <w:pStyle w:val="Heading1"/>
        <w:rPr>
          <w:lang w:val="vi-VN"/>
        </w:rPr>
      </w:pPr>
      <w:r>
        <w:t xml:space="preserve">Quản </w:t>
      </w:r>
      <w:proofErr w:type="spellStart"/>
      <w:r>
        <w:t>lý</w:t>
      </w:r>
      <w:proofErr w:type="spellEnd"/>
      <w:r>
        <w:t xml:space="preserve"> Buffer </w:t>
      </w:r>
      <w:proofErr w:type="spellStart"/>
      <w:r>
        <w:t>trên</w:t>
      </w:r>
      <w:proofErr w:type="spellEnd"/>
      <w:r>
        <w:t xml:space="preserve"> Stack</w:t>
      </w:r>
    </w:p>
    <w:p w:rsidRPr="0066097C" w:rsidR="0066097C" w:rsidP="0066097C" w:rsidRDefault="0066097C" w14:paraId="48282587" w14:textId="0BE36BCD">
      <w:r>
        <w:rPr>
          <w:b/>
          <w:bCs/>
          <w:lang w:val="vi-VN"/>
        </w:rPr>
        <w:t xml:space="preserve">- </w:t>
      </w:r>
      <w:r w:rsidRPr="0066097C">
        <w:rPr>
          <w:b/>
          <w:bCs/>
        </w:rPr>
        <w:t>Buffer</w:t>
      </w:r>
      <w:r w:rsidRPr="0066097C">
        <w:t xml:space="preserve"> </w:t>
      </w:r>
      <w:proofErr w:type="spellStart"/>
      <w:r w:rsidRPr="0066097C">
        <w:t>là</w:t>
      </w:r>
      <w:proofErr w:type="spellEnd"/>
      <w:r w:rsidRPr="0066097C">
        <w:t xml:space="preserve"> </w:t>
      </w:r>
      <w:proofErr w:type="spellStart"/>
      <w:r w:rsidRPr="0066097C">
        <w:t>một</w:t>
      </w:r>
      <w:proofErr w:type="spellEnd"/>
      <w:r w:rsidRPr="0066097C">
        <w:t xml:space="preserve"> </w:t>
      </w:r>
      <w:proofErr w:type="spellStart"/>
      <w:r w:rsidRPr="0066097C">
        <w:t>vùng</w:t>
      </w:r>
      <w:proofErr w:type="spellEnd"/>
      <w:r w:rsidRPr="0066097C">
        <w:t xml:space="preserve"> </w:t>
      </w:r>
      <w:proofErr w:type="spellStart"/>
      <w:r w:rsidRPr="0066097C">
        <w:t>nhớ</w:t>
      </w:r>
      <w:proofErr w:type="spellEnd"/>
      <w:r w:rsidRPr="0066097C">
        <w:t xml:space="preserve"> </w:t>
      </w:r>
      <w:proofErr w:type="spellStart"/>
      <w:r w:rsidRPr="0066097C">
        <w:t>tạm</w:t>
      </w:r>
      <w:proofErr w:type="spellEnd"/>
      <w:r w:rsidRPr="0066097C">
        <w:t xml:space="preserve"> </w:t>
      </w:r>
      <w:proofErr w:type="spellStart"/>
      <w:r w:rsidRPr="0066097C">
        <w:t>thời</w:t>
      </w:r>
      <w:proofErr w:type="spellEnd"/>
      <w:r w:rsidRPr="0066097C">
        <w:t xml:space="preserve">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sử</w:t>
      </w:r>
      <w:proofErr w:type="spellEnd"/>
      <w:r w:rsidRPr="0066097C">
        <w:t xml:space="preserve"> </w:t>
      </w:r>
      <w:proofErr w:type="spellStart"/>
      <w:r w:rsidRPr="0066097C">
        <w:t>dụng</w:t>
      </w:r>
      <w:proofErr w:type="spellEnd"/>
      <w:r w:rsidRPr="0066097C">
        <w:t xml:space="preserve"> </w:t>
      </w:r>
      <w:proofErr w:type="spellStart"/>
      <w:r w:rsidRPr="0066097C">
        <w:t>để</w:t>
      </w:r>
      <w:proofErr w:type="spellEnd"/>
      <w:r w:rsidRPr="0066097C">
        <w:t xml:space="preserve"> </w:t>
      </w:r>
      <w:proofErr w:type="spellStart"/>
      <w:r w:rsidRPr="0066097C">
        <w:t>lưu</w:t>
      </w:r>
      <w:proofErr w:type="spellEnd"/>
      <w:r w:rsidRPr="0066097C">
        <w:t xml:space="preserve"> </w:t>
      </w:r>
      <w:proofErr w:type="spellStart"/>
      <w:r w:rsidRPr="0066097C">
        <w:t>trữ</w:t>
      </w:r>
      <w:proofErr w:type="spellEnd"/>
      <w:r w:rsidRPr="0066097C">
        <w:t xml:space="preserve"> </w:t>
      </w:r>
      <w:proofErr w:type="spellStart"/>
      <w:r w:rsidRPr="0066097C">
        <w:t>dữ</w:t>
      </w:r>
      <w:proofErr w:type="spellEnd"/>
      <w:r w:rsidRPr="0066097C">
        <w:t xml:space="preserve"> </w:t>
      </w:r>
      <w:proofErr w:type="spellStart"/>
      <w:r w:rsidRPr="0066097C">
        <w:t>liệu</w:t>
      </w:r>
      <w:proofErr w:type="spellEnd"/>
      <w:r w:rsidRPr="0066097C">
        <w:t xml:space="preserve"> </w:t>
      </w:r>
      <w:proofErr w:type="spellStart"/>
      <w:r w:rsidRPr="0066097C">
        <w:t>trong</w:t>
      </w:r>
      <w:proofErr w:type="spellEnd"/>
      <w:r w:rsidRPr="0066097C">
        <w:t xml:space="preserve"> </w:t>
      </w:r>
      <w:proofErr w:type="spellStart"/>
      <w:r w:rsidRPr="0066097C">
        <w:t>quá</w:t>
      </w:r>
      <w:proofErr w:type="spellEnd"/>
      <w:r w:rsidRPr="0066097C">
        <w:t xml:space="preserve"> </w:t>
      </w:r>
      <w:proofErr w:type="spellStart"/>
      <w:r w:rsidRPr="0066097C">
        <w:t>trình</w:t>
      </w:r>
      <w:proofErr w:type="spellEnd"/>
      <w:r w:rsidRPr="0066097C">
        <w:t xml:space="preserve"> </w:t>
      </w:r>
      <w:proofErr w:type="spellStart"/>
      <w:r w:rsidRPr="0066097C">
        <w:t>xử</w:t>
      </w:r>
      <w:proofErr w:type="spellEnd"/>
      <w:r w:rsidRPr="0066097C">
        <w:t xml:space="preserve"> </w:t>
      </w:r>
      <w:proofErr w:type="spellStart"/>
      <w:r w:rsidRPr="0066097C">
        <w:t>lý</w:t>
      </w:r>
      <w:proofErr w:type="spellEnd"/>
      <w:r w:rsidRPr="0066097C">
        <w:t xml:space="preserve">. Trong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chương</w:t>
      </w:r>
      <w:proofErr w:type="spellEnd"/>
      <w:r w:rsidRPr="0066097C">
        <w:t xml:space="preserve"> </w:t>
      </w:r>
      <w:proofErr w:type="spellStart"/>
      <w:r w:rsidRPr="0066097C">
        <w:t>trình</w:t>
      </w:r>
      <w:proofErr w:type="spellEnd"/>
      <w:r w:rsidRPr="0066097C">
        <w:t xml:space="preserve"> C/C++, buffer </w:t>
      </w:r>
      <w:proofErr w:type="spellStart"/>
      <w:r w:rsidRPr="0066097C">
        <w:t>thường</w:t>
      </w:r>
      <w:proofErr w:type="spellEnd"/>
      <w:r w:rsidRPr="0066097C">
        <w:t xml:space="preserve">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cấp</w:t>
      </w:r>
      <w:proofErr w:type="spellEnd"/>
      <w:r w:rsidRPr="0066097C">
        <w:t xml:space="preserve"> </w:t>
      </w:r>
      <w:proofErr w:type="spellStart"/>
      <w:r w:rsidRPr="0066097C">
        <w:t>phát</w:t>
      </w:r>
      <w:proofErr w:type="spellEnd"/>
      <w:r w:rsidRPr="0066097C">
        <w:t xml:space="preserve"> </w:t>
      </w:r>
      <w:proofErr w:type="spellStart"/>
      <w:r w:rsidRPr="0066097C">
        <w:t>trên</w:t>
      </w:r>
      <w:proofErr w:type="spellEnd"/>
      <w:r w:rsidRPr="0066097C">
        <w:t xml:space="preserve"> Stack. </w:t>
      </w:r>
      <w:proofErr w:type="spellStart"/>
      <w:r w:rsidRPr="0066097C">
        <w:t>Một</w:t>
      </w:r>
      <w:proofErr w:type="spellEnd"/>
      <w:r w:rsidRPr="0066097C">
        <w:t xml:space="preserve"> </w:t>
      </w:r>
      <w:proofErr w:type="spellStart"/>
      <w:r w:rsidRPr="0066097C">
        <w:t>điểm</w:t>
      </w:r>
      <w:proofErr w:type="spellEnd"/>
      <w:r w:rsidRPr="0066097C">
        <w:t xml:space="preserve"> </w:t>
      </w:r>
      <w:proofErr w:type="spellStart"/>
      <w:r w:rsidRPr="0066097C">
        <w:t>yếu</w:t>
      </w:r>
      <w:proofErr w:type="spellEnd"/>
      <w:r w:rsidRPr="0066097C">
        <w:t xml:space="preserve"> </w:t>
      </w:r>
      <w:proofErr w:type="spellStart"/>
      <w:r w:rsidRPr="0066097C">
        <w:t>của</w:t>
      </w:r>
      <w:proofErr w:type="spellEnd"/>
      <w:r w:rsidRPr="0066097C">
        <w:t xml:space="preserve"> buffer </w:t>
      </w:r>
      <w:proofErr w:type="spellStart"/>
      <w:r w:rsidRPr="0066097C">
        <w:t>trong</w:t>
      </w:r>
      <w:proofErr w:type="spellEnd"/>
      <w:r w:rsidRPr="0066097C">
        <w:t xml:space="preserve"> C/C++ </w:t>
      </w:r>
      <w:proofErr w:type="spellStart"/>
      <w:r w:rsidRPr="0066097C">
        <w:t>là</w:t>
      </w:r>
      <w:proofErr w:type="spellEnd"/>
      <w:r w:rsidRPr="0066097C">
        <w:t xml:space="preserve"> </w:t>
      </w:r>
      <w:proofErr w:type="spellStart"/>
      <w:r w:rsidRPr="0066097C">
        <w:t>kích</w:t>
      </w:r>
      <w:proofErr w:type="spellEnd"/>
      <w:r w:rsidRPr="0066097C">
        <w:t xml:space="preserve"> </w:t>
      </w:r>
      <w:proofErr w:type="spellStart"/>
      <w:r w:rsidRPr="0066097C">
        <w:t>thước</w:t>
      </w:r>
      <w:proofErr w:type="spellEnd"/>
      <w:r w:rsidRPr="0066097C">
        <w:t xml:space="preserve"> </w:t>
      </w:r>
      <w:proofErr w:type="spellStart"/>
      <w:r w:rsidRPr="0066097C">
        <w:t>của</w:t>
      </w:r>
      <w:proofErr w:type="spellEnd"/>
      <w:r w:rsidRPr="0066097C">
        <w:t xml:space="preserve"> </w:t>
      </w:r>
      <w:proofErr w:type="spellStart"/>
      <w:r w:rsidRPr="0066097C">
        <w:t>nó</w:t>
      </w:r>
      <w:proofErr w:type="spellEnd"/>
      <w:r w:rsidRPr="0066097C">
        <w:t xml:space="preserve"> </w:t>
      </w:r>
      <w:proofErr w:type="spellStart"/>
      <w:r w:rsidRPr="0066097C">
        <w:t>cố</w:t>
      </w:r>
      <w:proofErr w:type="spellEnd"/>
      <w:r w:rsidRPr="0066097C">
        <w:t xml:space="preserve"> </w:t>
      </w:r>
      <w:proofErr w:type="spellStart"/>
      <w:r w:rsidRPr="0066097C">
        <w:t>định</w:t>
      </w:r>
      <w:proofErr w:type="spellEnd"/>
      <w:r w:rsidRPr="0066097C">
        <w:t xml:space="preserve"> </w:t>
      </w:r>
      <w:proofErr w:type="spellStart"/>
      <w:r w:rsidRPr="0066097C">
        <w:t>và</w:t>
      </w:r>
      <w:proofErr w:type="spellEnd"/>
      <w:r w:rsidRPr="0066097C">
        <w:t xml:space="preserve"> </w:t>
      </w:r>
      <w:proofErr w:type="spellStart"/>
      <w:r w:rsidRPr="0066097C">
        <w:t>không</w:t>
      </w:r>
      <w:proofErr w:type="spellEnd"/>
      <w:r w:rsidRPr="0066097C">
        <w:t xml:space="preserve"> </w:t>
      </w:r>
      <w:proofErr w:type="spellStart"/>
      <w:r w:rsidRPr="0066097C">
        <w:t>có</w:t>
      </w:r>
      <w:proofErr w:type="spellEnd"/>
      <w:r w:rsidRPr="0066097C">
        <w:t xml:space="preserve"> </w:t>
      </w:r>
      <w:proofErr w:type="spellStart"/>
      <w:r w:rsidRPr="0066097C">
        <w:t>cơ</w:t>
      </w:r>
      <w:proofErr w:type="spellEnd"/>
      <w:r w:rsidRPr="0066097C">
        <w:t xml:space="preserve"> </w:t>
      </w:r>
      <w:proofErr w:type="spellStart"/>
      <w:r w:rsidRPr="0066097C">
        <w:t>chế</w:t>
      </w:r>
      <w:proofErr w:type="spellEnd"/>
      <w:r w:rsidRPr="0066097C">
        <w:t xml:space="preserve"> </w:t>
      </w:r>
      <w:proofErr w:type="spellStart"/>
      <w:r w:rsidRPr="0066097C">
        <w:t>kiểm</w:t>
      </w:r>
      <w:proofErr w:type="spellEnd"/>
      <w:r w:rsidRPr="0066097C">
        <w:t xml:space="preserve"> </w:t>
      </w:r>
      <w:proofErr w:type="spellStart"/>
      <w:r w:rsidRPr="0066097C">
        <w:t>tra</w:t>
      </w:r>
      <w:proofErr w:type="spellEnd"/>
      <w:r w:rsidRPr="0066097C">
        <w:t xml:space="preserve"> </w:t>
      </w:r>
      <w:proofErr w:type="spellStart"/>
      <w:r w:rsidRPr="0066097C">
        <w:t>kích</w:t>
      </w:r>
      <w:proofErr w:type="spellEnd"/>
      <w:r w:rsidRPr="0066097C">
        <w:t xml:space="preserve"> </w:t>
      </w:r>
      <w:proofErr w:type="spellStart"/>
      <w:r w:rsidRPr="0066097C">
        <w:t>thước</w:t>
      </w:r>
      <w:proofErr w:type="spellEnd"/>
      <w:r w:rsidRPr="0066097C">
        <w:t xml:space="preserve"> </w:t>
      </w:r>
      <w:proofErr w:type="spellStart"/>
      <w:r w:rsidRPr="0066097C">
        <w:t>dữ</w:t>
      </w:r>
      <w:proofErr w:type="spellEnd"/>
      <w:r w:rsidRPr="0066097C">
        <w:t xml:space="preserve"> </w:t>
      </w:r>
      <w:proofErr w:type="spellStart"/>
      <w:r w:rsidRPr="0066097C">
        <w:t>liệu</w:t>
      </w:r>
      <w:proofErr w:type="spellEnd"/>
      <w:r w:rsidRPr="0066097C">
        <w:t xml:space="preserve"> </w:t>
      </w:r>
      <w:proofErr w:type="spellStart"/>
      <w:r w:rsidRPr="0066097C">
        <w:t>đầu</w:t>
      </w:r>
      <w:proofErr w:type="spellEnd"/>
      <w:r w:rsidRPr="0066097C">
        <w:t xml:space="preserve"> </w:t>
      </w:r>
      <w:proofErr w:type="spellStart"/>
      <w:r w:rsidRPr="0066097C">
        <w:t>vào</w:t>
      </w:r>
      <w:proofErr w:type="spellEnd"/>
      <w:r w:rsidRPr="0066097C">
        <w:t>.</w:t>
      </w:r>
    </w:p>
    <w:p w:rsidRPr="0066097C" w:rsidR="0066097C" w:rsidP="0066097C" w:rsidRDefault="0066097C" w14:paraId="4734898E" w14:textId="30D42432">
      <w:pPr>
        <w:ind w:firstLine="720"/>
      </w:pPr>
      <w:r>
        <w:rPr>
          <w:b/>
          <w:bCs/>
          <w:lang w:val="vi-VN"/>
        </w:rPr>
        <w:t xml:space="preserve">+ </w:t>
      </w:r>
      <w:r w:rsidRPr="0066097C">
        <w:rPr>
          <w:b/>
          <w:bCs/>
        </w:rPr>
        <w:t xml:space="preserve">Buffer </w:t>
      </w:r>
      <w:proofErr w:type="spellStart"/>
      <w:r w:rsidRPr="0066097C">
        <w:rPr>
          <w:b/>
          <w:bCs/>
        </w:rPr>
        <w:t>trong</w:t>
      </w:r>
      <w:proofErr w:type="spellEnd"/>
      <w:r w:rsidRPr="0066097C">
        <w:rPr>
          <w:b/>
          <w:bCs/>
        </w:rPr>
        <w:t xml:space="preserve"> Stack</w:t>
      </w:r>
      <w:r w:rsidRPr="0066097C">
        <w:t xml:space="preserve">: Khi </w:t>
      </w:r>
      <w:proofErr w:type="spellStart"/>
      <w:r w:rsidRPr="0066097C">
        <w:t>một</w:t>
      </w:r>
      <w:proofErr w:type="spellEnd"/>
      <w:r w:rsidRPr="0066097C">
        <w:t xml:space="preserve"> buffer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khai</w:t>
      </w:r>
      <w:proofErr w:type="spellEnd"/>
      <w:r w:rsidRPr="0066097C">
        <w:t xml:space="preserve"> </w:t>
      </w:r>
      <w:proofErr w:type="spellStart"/>
      <w:r w:rsidRPr="0066097C">
        <w:t>báo</w:t>
      </w:r>
      <w:proofErr w:type="spellEnd"/>
      <w:r w:rsidRPr="0066097C">
        <w:t xml:space="preserve"> </w:t>
      </w:r>
      <w:proofErr w:type="spellStart"/>
      <w:r w:rsidRPr="0066097C">
        <w:t>trong</w:t>
      </w:r>
      <w:proofErr w:type="spellEnd"/>
      <w:r w:rsidRPr="0066097C">
        <w:t xml:space="preserve"> </w:t>
      </w:r>
      <w:proofErr w:type="spellStart"/>
      <w:r w:rsidRPr="0066097C">
        <w:t>một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 xml:space="preserve">, </w:t>
      </w:r>
      <w:proofErr w:type="spellStart"/>
      <w:r w:rsidRPr="0066097C">
        <w:t>nó</w:t>
      </w:r>
      <w:proofErr w:type="spellEnd"/>
      <w:r w:rsidRPr="0066097C">
        <w:t xml:space="preserve"> </w:t>
      </w:r>
      <w:proofErr w:type="spellStart"/>
      <w:r w:rsidRPr="0066097C">
        <w:t>sẽ</w:t>
      </w:r>
      <w:proofErr w:type="spellEnd"/>
      <w:r w:rsidRPr="0066097C">
        <w:t xml:space="preserve">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cấp</w:t>
      </w:r>
      <w:proofErr w:type="spellEnd"/>
      <w:r w:rsidRPr="0066097C">
        <w:t xml:space="preserve"> </w:t>
      </w:r>
      <w:proofErr w:type="spellStart"/>
      <w:r w:rsidRPr="0066097C">
        <w:t>phát</w:t>
      </w:r>
      <w:proofErr w:type="spellEnd"/>
      <w:r w:rsidRPr="0066097C">
        <w:t xml:space="preserve"> </w:t>
      </w:r>
      <w:proofErr w:type="spellStart"/>
      <w:r w:rsidRPr="0066097C">
        <w:t>bộ</w:t>
      </w:r>
      <w:proofErr w:type="spellEnd"/>
      <w:r w:rsidRPr="0066097C">
        <w:t xml:space="preserve"> </w:t>
      </w:r>
      <w:proofErr w:type="spellStart"/>
      <w:r w:rsidRPr="0066097C">
        <w:t>nhớ</w:t>
      </w:r>
      <w:proofErr w:type="spellEnd"/>
      <w:r w:rsidRPr="0066097C">
        <w:t xml:space="preserve"> </w:t>
      </w:r>
      <w:proofErr w:type="spellStart"/>
      <w:r w:rsidRPr="0066097C">
        <w:t>trên</w:t>
      </w:r>
      <w:proofErr w:type="spellEnd"/>
      <w:r w:rsidRPr="0066097C">
        <w:t xml:space="preserve"> Stack. </w:t>
      </w:r>
      <w:proofErr w:type="spellStart"/>
      <w:r w:rsidRPr="0066097C">
        <w:t>Ví</w:t>
      </w:r>
      <w:proofErr w:type="spellEnd"/>
      <w:r w:rsidRPr="0066097C">
        <w:t xml:space="preserve"> </w:t>
      </w:r>
      <w:proofErr w:type="spellStart"/>
      <w:r w:rsidRPr="0066097C">
        <w:t>dụ</w:t>
      </w:r>
      <w:proofErr w:type="spellEnd"/>
      <w:r w:rsidRPr="0066097C">
        <w:t xml:space="preserve">: char </w:t>
      </w:r>
      <w:proofErr w:type="gramStart"/>
      <w:r w:rsidRPr="0066097C">
        <w:t>buffer[</w:t>
      </w:r>
      <w:proofErr w:type="gramEnd"/>
      <w:r w:rsidRPr="0066097C">
        <w:t xml:space="preserve">10]; </w:t>
      </w:r>
      <w:proofErr w:type="spellStart"/>
      <w:r w:rsidRPr="0066097C">
        <w:t>sẽ</w:t>
      </w:r>
      <w:proofErr w:type="spellEnd"/>
      <w:r w:rsidRPr="0066097C">
        <w:t xml:space="preserve"> </w:t>
      </w:r>
      <w:proofErr w:type="spellStart"/>
      <w:r w:rsidRPr="0066097C">
        <w:t>cấp</w:t>
      </w:r>
      <w:proofErr w:type="spellEnd"/>
      <w:r w:rsidRPr="0066097C">
        <w:t xml:space="preserve"> </w:t>
      </w:r>
      <w:proofErr w:type="spellStart"/>
      <w:r w:rsidRPr="0066097C">
        <w:t>phát</w:t>
      </w:r>
      <w:proofErr w:type="spellEnd"/>
      <w:r w:rsidRPr="0066097C">
        <w:t xml:space="preserve"> </w:t>
      </w:r>
      <w:proofErr w:type="spellStart"/>
      <w:r w:rsidRPr="0066097C">
        <w:t>một</w:t>
      </w:r>
      <w:proofErr w:type="spellEnd"/>
      <w:r w:rsidRPr="0066097C">
        <w:t xml:space="preserve"> </w:t>
      </w:r>
      <w:proofErr w:type="spellStart"/>
      <w:r w:rsidRPr="0066097C">
        <w:t>vùng</w:t>
      </w:r>
      <w:proofErr w:type="spellEnd"/>
      <w:r w:rsidRPr="0066097C">
        <w:t xml:space="preserve"> </w:t>
      </w:r>
      <w:proofErr w:type="spellStart"/>
      <w:r w:rsidRPr="0066097C">
        <w:t>nhớ</w:t>
      </w:r>
      <w:proofErr w:type="spellEnd"/>
      <w:r w:rsidRPr="0066097C">
        <w:t xml:space="preserve"> </w:t>
      </w:r>
      <w:proofErr w:type="spellStart"/>
      <w:r w:rsidRPr="0066097C">
        <w:t>có</w:t>
      </w:r>
      <w:proofErr w:type="spellEnd"/>
      <w:r w:rsidRPr="0066097C">
        <w:t xml:space="preserve"> </w:t>
      </w:r>
      <w:proofErr w:type="spellStart"/>
      <w:r w:rsidRPr="0066097C">
        <w:t>kích</w:t>
      </w:r>
      <w:proofErr w:type="spellEnd"/>
      <w:r w:rsidRPr="0066097C">
        <w:t xml:space="preserve"> </w:t>
      </w:r>
      <w:proofErr w:type="spellStart"/>
      <w:r w:rsidRPr="0066097C">
        <w:t>thước</w:t>
      </w:r>
      <w:proofErr w:type="spellEnd"/>
      <w:r w:rsidRPr="0066097C">
        <w:t xml:space="preserve"> 10 byte </w:t>
      </w:r>
      <w:proofErr w:type="spellStart"/>
      <w:r w:rsidRPr="0066097C">
        <w:t>trên</w:t>
      </w:r>
      <w:proofErr w:type="spellEnd"/>
      <w:r w:rsidRPr="0066097C">
        <w:t xml:space="preserve"> Stack.</w:t>
      </w:r>
    </w:p>
    <w:p w:rsidRPr="0066097C" w:rsidR="0066097C" w:rsidP="0066097C" w:rsidRDefault="0066097C" w14:paraId="4CA7FBC7" w14:textId="298F37ED">
      <w:pPr>
        <w:rPr>
          <w:b/>
          <w:bCs/>
        </w:rPr>
      </w:pPr>
      <w:r>
        <w:rPr>
          <w:b/>
          <w:bCs/>
          <w:lang w:val="vi-VN"/>
        </w:rPr>
        <w:t xml:space="preserve">- </w:t>
      </w:r>
      <w:r w:rsidRPr="0066097C">
        <w:rPr>
          <w:b/>
          <w:bCs/>
        </w:rPr>
        <w:t xml:space="preserve">Nguy </w:t>
      </w:r>
      <w:proofErr w:type="spellStart"/>
      <w:r w:rsidRPr="0066097C">
        <w:rPr>
          <w:b/>
          <w:bCs/>
        </w:rPr>
        <w:t>cơ</w:t>
      </w:r>
      <w:proofErr w:type="spellEnd"/>
      <w:r w:rsidRPr="0066097C">
        <w:rPr>
          <w:b/>
          <w:bCs/>
        </w:rPr>
        <w:t xml:space="preserve"> </w:t>
      </w:r>
      <w:proofErr w:type="spellStart"/>
      <w:r w:rsidRPr="0066097C">
        <w:rPr>
          <w:b/>
          <w:bCs/>
        </w:rPr>
        <w:t>tràn</w:t>
      </w:r>
      <w:proofErr w:type="spellEnd"/>
      <w:r w:rsidRPr="0066097C">
        <w:rPr>
          <w:b/>
          <w:bCs/>
        </w:rPr>
        <w:t xml:space="preserve"> buffer:</w:t>
      </w:r>
      <w:r>
        <w:rPr>
          <w:b/>
          <w:bCs/>
          <w:lang w:val="vi-VN"/>
        </w:rPr>
        <w:t xml:space="preserve"> </w:t>
      </w:r>
      <w:proofErr w:type="spellStart"/>
      <w:r w:rsidRPr="0066097C">
        <w:t>Nếu</w:t>
      </w:r>
      <w:proofErr w:type="spellEnd"/>
      <w:r w:rsidRPr="0066097C">
        <w:t xml:space="preserve"> </w:t>
      </w:r>
      <w:proofErr w:type="spellStart"/>
      <w:r w:rsidRPr="0066097C">
        <w:t>dữ</w:t>
      </w:r>
      <w:proofErr w:type="spellEnd"/>
      <w:r w:rsidRPr="0066097C">
        <w:t xml:space="preserve"> </w:t>
      </w:r>
      <w:proofErr w:type="spellStart"/>
      <w:r w:rsidRPr="0066097C">
        <w:t>liệu</w:t>
      </w:r>
      <w:proofErr w:type="spellEnd"/>
      <w:r w:rsidRPr="0066097C">
        <w:t xml:space="preserve"> </w:t>
      </w:r>
      <w:proofErr w:type="spellStart"/>
      <w:r w:rsidRPr="0066097C">
        <w:t>đầu</w:t>
      </w:r>
      <w:proofErr w:type="spellEnd"/>
      <w:r w:rsidRPr="0066097C">
        <w:t xml:space="preserve"> </w:t>
      </w:r>
      <w:proofErr w:type="spellStart"/>
      <w:r w:rsidRPr="0066097C">
        <w:t>vào</w:t>
      </w:r>
      <w:proofErr w:type="spellEnd"/>
      <w:r w:rsidRPr="0066097C">
        <w:t xml:space="preserve"> </w:t>
      </w:r>
      <w:proofErr w:type="spellStart"/>
      <w:r w:rsidRPr="0066097C">
        <w:t>lớn</w:t>
      </w:r>
      <w:proofErr w:type="spellEnd"/>
      <w:r w:rsidRPr="0066097C">
        <w:t xml:space="preserve"> </w:t>
      </w:r>
      <w:proofErr w:type="spellStart"/>
      <w:r w:rsidRPr="0066097C">
        <w:t>hơn</w:t>
      </w:r>
      <w:proofErr w:type="spellEnd"/>
      <w:r w:rsidRPr="0066097C">
        <w:t xml:space="preserve"> </w:t>
      </w:r>
      <w:proofErr w:type="spellStart"/>
      <w:r w:rsidRPr="0066097C">
        <w:t>kích</w:t>
      </w:r>
      <w:proofErr w:type="spellEnd"/>
      <w:r w:rsidRPr="0066097C">
        <w:t xml:space="preserve"> </w:t>
      </w:r>
      <w:proofErr w:type="spellStart"/>
      <w:r w:rsidRPr="0066097C">
        <w:t>thước</w:t>
      </w:r>
      <w:proofErr w:type="spellEnd"/>
      <w:r w:rsidRPr="0066097C">
        <w:t xml:space="preserve"> buffer, </w:t>
      </w:r>
      <w:proofErr w:type="spellStart"/>
      <w:r w:rsidRPr="0066097C">
        <w:t>nó</w:t>
      </w:r>
      <w:proofErr w:type="spellEnd"/>
      <w:r w:rsidRPr="0066097C">
        <w:t xml:space="preserve"> </w:t>
      </w:r>
      <w:proofErr w:type="spellStart"/>
      <w:r w:rsidRPr="0066097C">
        <w:t>sẽ</w:t>
      </w:r>
      <w:proofErr w:type="spellEnd"/>
      <w:r w:rsidRPr="0066097C">
        <w:t xml:space="preserve"> </w:t>
      </w:r>
      <w:proofErr w:type="spellStart"/>
      <w:r w:rsidRPr="0066097C">
        <w:t>ghi</w:t>
      </w:r>
      <w:proofErr w:type="spellEnd"/>
      <w:r w:rsidRPr="0066097C">
        <w:t xml:space="preserve"> </w:t>
      </w:r>
      <w:proofErr w:type="spellStart"/>
      <w:r w:rsidRPr="0066097C">
        <w:t>đè</w:t>
      </w:r>
      <w:proofErr w:type="spellEnd"/>
      <w:r w:rsidRPr="0066097C">
        <w:t xml:space="preserve"> </w:t>
      </w:r>
      <w:proofErr w:type="spellStart"/>
      <w:r w:rsidRPr="0066097C">
        <w:t>lên</w:t>
      </w:r>
      <w:proofErr w:type="spellEnd"/>
      <w:r w:rsidRPr="0066097C">
        <w:t xml:space="preserve">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vùng</w:t>
      </w:r>
      <w:proofErr w:type="spellEnd"/>
      <w:r w:rsidRPr="0066097C">
        <w:t xml:space="preserve"> </w:t>
      </w:r>
      <w:proofErr w:type="spellStart"/>
      <w:r w:rsidRPr="0066097C">
        <w:t>nhớ</w:t>
      </w:r>
      <w:proofErr w:type="spellEnd"/>
      <w:r w:rsidRPr="0066097C">
        <w:t xml:space="preserve"> </w:t>
      </w:r>
      <w:proofErr w:type="spellStart"/>
      <w:r w:rsidRPr="0066097C">
        <w:t>liền</w:t>
      </w:r>
      <w:proofErr w:type="spellEnd"/>
      <w:r w:rsidRPr="0066097C">
        <w:t xml:space="preserve"> </w:t>
      </w:r>
      <w:proofErr w:type="spellStart"/>
      <w:r w:rsidRPr="0066097C">
        <w:t>kề</w:t>
      </w:r>
      <w:proofErr w:type="spellEnd"/>
      <w:r w:rsidRPr="0066097C">
        <w:t xml:space="preserve"> </w:t>
      </w:r>
      <w:proofErr w:type="spellStart"/>
      <w:r w:rsidRPr="0066097C">
        <w:t>trên</w:t>
      </w:r>
      <w:proofErr w:type="spellEnd"/>
      <w:r w:rsidRPr="0066097C">
        <w:t xml:space="preserve"> Stack. </w:t>
      </w:r>
      <w:proofErr w:type="spellStart"/>
      <w:r w:rsidRPr="0066097C">
        <w:t>Điều</w:t>
      </w:r>
      <w:proofErr w:type="spellEnd"/>
      <w:r w:rsidRPr="0066097C">
        <w:t xml:space="preserve"> </w:t>
      </w:r>
      <w:proofErr w:type="spellStart"/>
      <w:r w:rsidRPr="0066097C">
        <w:t>này</w:t>
      </w:r>
      <w:proofErr w:type="spellEnd"/>
      <w:r w:rsidRPr="0066097C">
        <w:t xml:space="preserve"> </w:t>
      </w:r>
      <w:proofErr w:type="spellStart"/>
      <w:r w:rsidRPr="0066097C">
        <w:t>có</w:t>
      </w:r>
      <w:proofErr w:type="spellEnd"/>
      <w:r w:rsidRPr="0066097C">
        <w:t xml:space="preserve"> </w:t>
      </w:r>
      <w:proofErr w:type="spellStart"/>
      <w:r w:rsidRPr="0066097C">
        <w:t>thể</w:t>
      </w:r>
      <w:proofErr w:type="spellEnd"/>
      <w:r w:rsidRPr="0066097C">
        <w:t xml:space="preserve"> bao </w:t>
      </w:r>
      <w:proofErr w:type="spellStart"/>
      <w:r w:rsidRPr="0066097C">
        <w:t>gồm</w:t>
      </w:r>
      <w:proofErr w:type="spellEnd"/>
      <w:r w:rsidRPr="0066097C">
        <w:t xml:space="preserve"> </w:t>
      </w:r>
      <w:proofErr w:type="spellStart"/>
      <w:r w:rsidRPr="0066097C">
        <w:t>địa</w:t>
      </w:r>
      <w:proofErr w:type="spellEnd"/>
      <w:r w:rsidRPr="0066097C">
        <w:t xml:space="preserve"> </w:t>
      </w:r>
      <w:proofErr w:type="spellStart"/>
      <w:r w:rsidRPr="0066097C">
        <w:t>chỉ</w:t>
      </w:r>
      <w:proofErr w:type="spellEnd"/>
      <w:r w:rsidRPr="0066097C">
        <w:t xml:space="preserve"> </w:t>
      </w:r>
      <w:proofErr w:type="spellStart"/>
      <w:r w:rsidRPr="0066097C">
        <w:t>trả</w:t>
      </w:r>
      <w:proofErr w:type="spellEnd"/>
      <w:r w:rsidRPr="0066097C">
        <w:t xml:space="preserve"> </w:t>
      </w:r>
      <w:proofErr w:type="spellStart"/>
      <w:r w:rsidRPr="0066097C">
        <w:t>về</w:t>
      </w:r>
      <w:proofErr w:type="spellEnd"/>
      <w:r w:rsidRPr="0066097C">
        <w:t xml:space="preserve"> </w:t>
      </w:r>
      <w:proofErr w:type="spellStart"/>
      <w:r w:rsidRPr="0066097C">
        <w:t>hoặc</w:t>
      </w:r>
      <w:proofErr w:type="spellEnd"/>
      <w:r w:rsidRPr="0066097C">
        <w:t xml:space="preserve">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biến</w:t>
      </w:r>
      <w:proofErr w:type="spellEnd"/>
      <w:r w:rsidRPr="0066097C">
        <w:t xml:space="preserve"> </w:t>
      </w:r>
      <w:proofErr w:type="spellStart"/>
      <w:r w:rsidRPr="0066097C">
        <w:t>cục</w:t>
      </w:r>
      <w:proofErr w:type="spellEnd"/>
      <w:r w:rsidRPr="0066097C">
        <w:t xml:space="preserve"> </w:t>
      </w:r>
      <w:proofErr w:type="spellStart"/>
      <w:r w:rsidRPr="0066097C">
        <w:t>bộ</w:t>
      </w:r>
      <w:proofErr w:type="spellEnd"/>
      <w:r w:rsidRPr="0066097C">
        <w:t xml:space="preserve"> </w:t>
      </w:r>
      <w:proofErr w:type="spellStart"/>
      <w:r w:rsidRPr="0066097C">
        <w:t>khác</w:t>
      </w:r>
      <w:proofErr w:type="spellEnd"/>
      <w:r w:rsidRPr="0066097C">
        <w:t xml:space="preserve">, </w:t>
      </w:r>
      <w:proofErr w:type="spellStart"/>
      <w:r w:rsidRPr="0066097C">
        <w:t>dẫn</w:t>
      </w:r>
      <w:proofErr w:type="spellEnd"/>
      <w:r w:rsidRPr="0066097C">
        <w:t xml:space="preserve"> </w:t>
      </w:r>
      <w:proofErr w:type="spellStart"/>
      <w:r w:rsidRPr="0066097C">
        <w:t>đến</w:t>
      </w:r>
      <w:proofErr w:type="spellEnd"/>
      <w:r w:rsidRPr="0066097C">
        <w:t xml:space="preserve"> </w:t>
      </w:r>
      <w:proofErr w:type="spellStart"/>
      <w:r w:rsidRPr="0066097C">
        <w:t>lỗi</w:t>
      </w:r>
      <w:proofErr w:type="spellEnd"/>
      <w:r w:rsidRPr="0066097C">
        <w:t xml:space="preserve"> </w:t>
      </w:r>
      <w:proofErr w:type="spellStart"/>
      <w:r w:rsidRPr="0066097C">
        <w:t>chương</w:t>
      </w:r>
      <w:proofErr w:type="spellEnd"/>
      <w:r w:rsidRPr="0066097C">
        <w:t xml:space="preserve"> </w:t>
      </w:r>
      <w:proofErr w:type="spellStart"/>
      <w:r w:rsidRPr="0066097C">
        <w:t>trình</w:t>
      </w:r>
      <w:proofErr w:type="spellEnd"/>
      <w:r w:rsidRPr="0066097C">
        <w:t xml:space="preserve">, </w:t>
      </w:r>
      <w:proofErr w:type="spellStart"/>
      <w:r w:rsidRPr="0066097C">
        <w:t>thậm</w:t>
      </w:r>
      <w:proofErr w:type="spellEnd"/>
      <w:r w:rsidRPr="0066097C">
        <w:t xml:space="preserve"> </w:t>
      </w:r>
      <w:proofErr w:type="spellStart"/>
      <w:r w:rsidRPr="0066097C">
        <w:t>chí</w:t>
      </w:r>
      <w:proofErr w:type="spellEnd"/>
      <w:r w:rsidRPr="0066097C">
        <w:t xml:space="preserve"> </w:t>
      </w:r>
      <w:proofErr w:type="spellStart"/>
      <w:r w:rsidRPr="0066097C">
        <w:t>có</w:t>
      </w:r>
      <w:proofErr w:type="spellEnd"/>
      <w:r w:rsidRPr="0066097C">
        <w:t xml:space="preserve"> </w:t>
      </w:r>
      <w:proofErr w:type="spellStart"/>
      <w:r w:rsidRPr="0066097C">
        <w:t>thể</w:t>
      </w:r>
      <w:proofErr w:type="spellEnd"/>
      <w:r w:rsidRPr="0066097C">
        <w:t xml:space="preserve"> </w:t>
      </w:r>
      <w:proofErr w:type="spellStart"/>
      <w:r w:rsidRPr="0066097C">
        <w:t>bị</w:t>
      </w:r>
      <w:proofErr w:type="spellEnd"/>
      <w:r w:rsidRPr="0066097C">
        <w:t xml:space="preserve"> </w:t>
      </w:r>
      <w:proofErr w:type="spellStart"/>
      <w:r w:rsidRPr="0066097C">
        <w:t>khai</w:t>
      </w:r>
      <w:proofErr w:type="spellEnd"/>
      <w:r w:rsidRPr="0066097C">
        <w:t xml:space="preserve"> </w:t>
      </w:r>
      <w:proofErr w:type="spellStart"/>
      <w:r w:rsidRPr="0066097C">
        <w:t>thác</w:t>
      </w:r>
      <w:proofErr w:type="spellEnd"/>
      <w:r w:rsidRPr="0066097C">
        <w:t xml:space="preserve"> </w:t>
      </w:r>
      <w:proofErr w:type="spellStart"/>
      <w:r w:rsidRPr="0066097C">
        <w:t>bởi</w:t>
      </w:r>
      <w:proofErr w:type="spellEnd"/>
      <w:r w:rsidRPr="0066097C">
        <w:t xml:space="preserve"> </w:t>
      </w:r>
      <w:proofErr w:type="spellStart"/>
      <w:r w:rsidRPr="0066097C">
        <w:t>kẻ</w:t>
      </w:r>
      <w:proofErr w:type="spellEnd"/>
      <w:r w:rsidRPr="0066097C">
        <w:t xml:space="preserve"> </w:t>
      </w:r>
      <w:proofErr w:type="spellStart"/>
      <w:r w:rsidRPr="0066097C">
        <w:t>tấn</w:t>
      </w:r>
      <w:proofErr w:type="spellEnd"/>
      <w:r w:rsidRPr="0066097C">
        <w:t xml:space="preserve"> </w:t>
      </w:r>
      <w:proofErr w:type="spellStart"/>
      <w:r w:rsidRPr="0066097C">
        <w:t>công</w:t>
      </w:r>
      <w:proofErr w:type="spellEnd"/>
      <w:r w:rsidRPr="0066097C">
        <w:t>.</w:t>
      </w:r>
    </w:p>
    <w:p w:rsidRPr="009F136D" w:rsidR="009F136D" w:rsidP="009F136D" w:rsidRDefault="009F136D" w14:paraId="4BE0CC5F" w14:textId="273FB995">
      <w:pPr>
        <w:rPr>
          <w:b/>
          <w:bCs/>
          <w:color w:val="FF0000"/>
          <w:lang w:val="vi-VN"/>
        </w:rPr>
      </w:pPr>
      <w:r w:rsidRPr="009F136D">
        <w:rPr>
          <w:b/>
          <w:bCs/>
          <w:color w:val="FF0000"/>
          <w:lang w:val="vi-VN"/>
        </w:rPr>
        <w:t xml:space="preserve">II. </w:t>
      </w:r>
      <w:proofErr w:type="spellStart"/>
      <w:r w:rsidRPr="009F136D">
        <w:rPr>
          <w:b/>
          <w:bCs/>
          <w:color w:val="FF0000"/>
          <w:lang w:val="vi-VN"/>
        </w:rPr>
        <w:t>Buffer</w:t>
      </w:r>
      <w:proofErr w:type="spellEnd"/>
      <w:r w:rsidRPr="009F136D">
        <w:rPr>
          <w:b/>
          <w:bCs/>
          <w:color w:val="FF0000"/>
          <w:lang w:val="vi-VN"/>
        </w:rPr>
        <w:t xml:space="preserve"> </w:t>
      </w:r>
      <w:proofErr w:type="spellStart"/>
      <w:r w:rsidRPr="009F136D">
        <w:rPr>
          <w:b/>
          <w:bCs/>
          <w:color w:val="FF0000"/>
          <w:lang w:val="vi-VN"/>
        </w:rPr>
        <w:t>Overflow</w:t>
      </w:r>
      <w:proofErr w:type="spellEnd"/>
      <w:r w:rsidRPr="009F136D">
        <w:rPr>
          <w:b/>
          <w:bCs/>
          <w:color w:val="FF0000"/>
          <w:lang w:val="vi-VN"/>
        </w:rPr>
        <w:t>:</w:t>
      </w:r>
    </w:p>
    <w:p w:rsidRPr="009F136D" w:rsidR="009F136D" w:rsidP="009F136D" w:rsidRDefault="009F136D" w14:paraId="692DE81E" w14:textId="04FB7E12">
      <w:pPr>
        <w:rPr>
          <w:b/>
          <w:bCs/>
        </w:rPr>
      </w:pPr>
      <w:r w:rsidRPr="009F136D">
        <w:rPr>
          <w:b/>
          <w:bCs/>
        </w:rPr>
        <w:t xml:space="preserve">1. </w:t>
      </w:r>
      <w:proofErr w:type="spellStart"/>
      <w:r w:rsidRPr="009F136D">
        <w:rPr>
          <w:b/>
          <w:bCs/>
        </w:rPr>
        <w:t>Khái</w:t>
      </w:r>
      <w:proofErr w:type="spellEnd"/>
      <w:r w:rsidRPr="009F136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</w:t>
      </w:r>
      <w:r w:rsidRPr="009F136D">
        <w:rPr>
          <w:b/>
          <w:bCs/>
        </w:rPr>
        <w:t>iệm</w:t>
      </w:r>
      <w:proofErr w:type="spellEnd"/>
      <w:r w:rsidRPr="009F136D">
        <w:rPr>
          <w:b/>
          <w:bCs/>
        </w:rPr>
        <w:t xml:space="preserve"> :</w:t>
      </w:r>
      <w:proofErr w:type="gramEnd"/>
    </w:p>
    <w:p w:rsidRPr="009F136D" w:rsidR="009F136D" w:rsidP="009F136D" w:rsidRDefault="009F136D" w14:paraId="212EBF4F" w14:textId="77777777">
      <w:proofErr w:type="spellStart"/>
      <w:r w:rsidRPr="009F136D">
        <w:t>Lỗi</w:t>
      </w:r>
      <w:proofErr w:type="spellEnd"/>
      <w:r w:rsidRPr="009F136D">
        <w:t xml:space="preserve"> </w:t>
      </w:r>
      <w:proofErr w:type="spellStart"/>
      <w:r w:rsidRPr="009F136D">
        <w:t>tràn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 (Buffer Overflow) </w:t>
      </w:r>
      <w:proofErr w:type="spellStart"/>
      <w:r w:rsidRPr="009F136D">
        <w:t>là</w:t>
      </w:r>
      <w:proofErr w:type="spellEnd"/>
      <w:r w:rsidRPr="009F136D">
        <w:t xml:space="preserve"> </w:t>
      </w:r>
      <w:proofErr w:type="spellStart"/>
      <w:r w:rsidRPr="009F136D">
        <w:t>một</w:t>
      </w:r>
      <w:proofErr w:type="spellEnd"/>
      <w:r w:rsidRPr="009F136D">
        <w:t xml:space="preserve"> </w:t>
      </w:r>
      <w:proofErr w:type="spellStart"/>
      <w:r w:rsidRPr="009F136D">
        <w:t>điều</w:t>
      </w:r>
      <w:proofErr w:type="spellEnd"/>
      <w:r w:rsidRPr="009F136D">
        <w:t xml:space="preserve"> </w:t>
      </w:r>
      <w:proofErr w:type="spellStart"/>
      <w:r w:rsidRPr="009F136D">
        <w:t>kiện</w:t>
      </w:r>
      <w:proofErr w:type="spellEnd"/>
      <w:r w:rsidRPr="009F136D">
        <w:t xml:space="preserve"> </w:t>
      </w:r>
      <w:proofErr w:type="spellStart"/>
      <w:r w:rsidRPr="009F136D">
        <w:t>bất</w:t>
      </w:r>
      <w:proofErr w:type="spellEnd"/>
      <w:r w:rsidRPr="009F136D">
        <w:t xml:space="preserve"> </w:t>
      </w:r>
      <w:proofErr w:type="spellStart"/>
      <w:r w:rsidRPr="009F136D">
        <w:t>thường</w:t>
      </w:r>
      <w:proofErr w:type="spellEnd"/>
      <w:r w:rsidRPr="009F136D">
        <w:t xml:space="preserve"> </w:t>
      </w:r>
      <w:proofErr w:type="spellStart"/>
      <w:r w:rsidRPr="009F136D">
        <w:t>khi</w:t>
      </w:r>
      <w:proofErr w:type="spellEnd"/>
      <w:r w:rsidRPr="009F136D">
        <w:t xml:space="preserve"> </w:t>
      </w:r>
      <w:proofErr w:type="spellStart"/>
      <w:r w:rsidRPr="009F136D">
        <w:t>tiến</w:t>
      </w:r>
      <w:proofErr w:type="spellEnd"/>
      <w:r w:rsidRPr="009F136D">
        <w:t xml:space="preserve"> </w:t>
      </w:r>
      <w:proofErr w:type="spellStart"/>
      <w:r w:rsidRPr="009F136D">
        <w:t>trình</w:t>
      </w:r>
      <w:proofErr w:type="spellEnd"/>
      <w:r w:rsidRPr="009F136D">
        <w:t xml:space="preserve"> </w:t>
      </w:r>
      <w:proofErr w:type="spellStart"/>
      <w:r w:rsidRPr="009F136D">
        <w:t>lưu</w:t>
      </w:r>
      <w:proofErr w:type="spellEnd"/>
      <w:r w:rsidRPr="009F136D">
        <w:t xml:space="preserve"> </w:t>
      </w:r>
      <w:proofErr w:type="spellStart"/>
      <w:r w:rsidRPr="009F136D">
        <w:t>trữ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vượt</w:t>
      </w:r>
      <w:proofErr w:type="spellEnd"/>
      <w:r w:rsidRPr="009F136D">
        <w:t xml:space="preserve"> </w:t>
      </w:r>
      <w:proofErr w:type="spellStart"/>
      <w:r w:rsidRPr="009F136D">
        <w:t>ra</w:t>
      </w:r>
      <w:proofErr w:type="spellEnd"/>
      <w:r w:rsidRPr="009F136D">
        <w:t xml:space="preserve"> </w:t>
      </w:r>
      <w:proofErr w:type="spellStart"/>
      <w:r w:rsidRPr="009F136D">
        <w:t>ngoài</w:t>
      </w:r>
      <w:proofErr w:type="spellEnd"/>
      <w:r w:rsidRPr="009F136D">
        <w:t xml:space="preserve"> </w:t>
      </w:r>
      <w:proofErr w:type="spellStart"/>
      <w:r w:rsidRPr="009F136D">
        <w:t>biên</w:t>
      </w:r>
      <w:proofErr w:type="spellEnd"/>
      <w:r w:rsidRPr="009F136D">
        <w:t xml:space="preserve"> </w:t>
      </w:r>
      <w:proofErr w:type="spellStart"/>
      <w:r w:rsidRPr="009F136D">
        <w:t>của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nhớ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 </w:t>
      </w:r>
      <w:proofErr w:type="spellStart"/>
      <w:r w:rsidRPr="009F136D">
        <w:t>có</w:t>
      </w:r>
      <w:proofErr w:type="spellEnd"/>
      <w:r w:rsidRPr="009F136D">
        <w:t xml:space="preserve"> </w:t>
      </w:r>
      <w:proofErr w:type="spellStart"/>
      <w:r w:rsidRPr="009F136D">
        <w:t>chiều</w:t>
      </w:r>
      <w:proofErr w:type="spellEnd"/>
      <w:r w:rsidRPr="009F136D">
        <w:t xml:space="preserve"> </w:t>
      </w:r>
      <w:proofErr w:type="spellStart"/>
      <w:r w:rsidRPr="009F136D">
        <w:t>dài</w:t>
      </w:r>
      <w:proofErr w:type="spellEnd"/>
      <w:r w:rsidRPr="009F136D">
        <w:t xml:space="preserve"> </w:t>
      </w:r>
      <w:proofErr w:type="spellStart"/>
      <w:r w:rsidRPr="009F136D">
        <w:t>cố</w:t>
      </w:r>
      <w:proofErr w:type="spellEnd"/>
      <w:r w:rsidRPr="009F136D">
        <w:t xml:space="preserve"> </w:t>
      </w:r>
      <w:proofErr w:type="spellStart"/>
      <w:r w:rsidRPr="009F136D">
        <w:t>định</w:t>
      </w:r>
      <w:proofErr w:type="spellEnd"/>
      <w:r w:rsidRPr="009F136D">
        <w:t xml:space="preserve">. </w:t>
      </w:r>
      <w:proofErr w:type="spellStart"/>
      <w:r w:rsidRPr="009F136D">
        <w:t>Kết</w:t>
      </w:r>
      <w:proofErr w:type="spellEnd"/>
      <w:r w:rsidRPr="009F136D">
        <w:t xml:space="preserve"> </w:t>
      </w:r>
      <w:proofErr w:type="spellStart"/>
      <w:r w:rsidRPr="009F136D">
        <w:t>quả</w:t>
      </w:r>
      <w:proofErr w:type="spellEnd"/>
      <w:r w:rsidRPr="009F136D">
        <w:t xml:space="preserve"> </w:t>
      </w:r>
      <w:proofErr w:type="spellStart"/>
      <w:r w:rsidRPr="009F136D">
        <w:t>là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có</w:t>
      </w:r>
      <w:proofErr w:type="spellEnd"/>
      <w:r w:rsidRPr="009F136D">
        <w:t xml:space="preserve"> </w:t>
      </w:r>
      <w:proofErr w:type="spellStart"/>
      <w:r w:rsidRPr="009F136D">
        <w:t>thể</w:t>
      </w:r>
      <w:proofErr w:type="spellEnd"/>
      <w:r w:rsidRPr="009F136D">
        <w:t xml:space="preserve"> </w:t>
      </w:r>
      <w:proofErr w:type="spellStart"/>
      <w:r w:rsidRPr="009F136D">
        <w:t>đè</w:t>
      </w:r>
      <w:proofErr w:type="spellEnd"/>
      <w:r w:rsidRPr="009F136D">
        <w:t xml:space="preserve"> </w:t>
      </w:r>
      <w:proofErr w:type="spellStart"/>
      <w:r w:rsidRPr="009F136D">
        <w:t>lên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nhớ</w:t>
      </w:r>
      <w:proofErr w:type="spellEnd"/>
      <w:r w:rsidRPr="009F136D">
        <w:t xml:space="preserve"> </w:t>
      </w:r>
      <w:proofErr w:type="spellStart"/>
      <w:r w:rsidRPr="009F136D">
        <w:t>liền</w:t>
      </w:r>
      <w:proofErr w:type="spellEnd"/>
      <w:r w:rsidRPr="009F136D">
        <w:t xml:space="preserve"> </w:t>
      </w:r>
      <w:proofErr w:type="spellStart"/>
      <w:r w:rsidRPr="009F136D">
        <w:t>kề</w:t>
      </w:r>
      <w:proofErr w:type="spellEnd"/>
      <w:r w:rsidRPr="009F136D">
        <w:t xml:space="preserve">.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bị</w:t>
      </w:r>
      <w:proofErr w:type="spellEnd"/>
      <w:r w:rsidRPr="009F136D">
        <w:t xml:space="preserve"> </w:t>
      </w:r>
      <w:proofErr w:type="spellStart"/>
      <w:r w:rsidRPr="009F136D">
        <w:t>ghi</w:t>
      </w:r>
      <w:proofErr w:type="spellEnd"/>
      <w:r w:rsidRPr="009F136D">
        <w:t xml:space="preserve"> </w:t>
      </w:r>
      <w:proofErr w:type="spellStart"/>
      <w:r w:rsidRPr="009F136D">
        <w:t>đè</w:t>
      </w:r>
      <w:proofErr w:type="spellEnd"/>
      <w:r w:rsidRPr="009F136D">
        <w:t xml:space="preserve"> </w:t>
      </w:r>
      <w:proofErr w:type="spellStart"/>
      <w:r w:rsidRPr="009F136D">
        <w:t>có</w:t>
      </w:r>
      <w:proofErr w:type="spellEnd"/>
      <w:r w:rsidRPr="009F136D">
        <w:t xml:space="preserve"> </w:t>
      </w:r>
      <w:proofErr w:type="spellStart"/>
      <w:r w:rsidRPr="009F136D">
        <w:t>thể</w:t>
      </w:r>
      <w:proofErr w:type="spellEnd"/>
      <w:r w:rsidRPr="009F136D">
        <w:t xml:space="preserve"> bao </w:t>
      </w:r>
      <w:proofErr w:type="spellStart"/>
      <w:r w:rsidRPr="009F136D">
        <w:t>gồm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nhớ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 </w:t>
      </w:r>
      <w:proofErr w:type="spellStart"/>
      <w:r w:rsidRPr="009F136D">
        <w:t>khác</w:t>
      </w:r>
      <w:proofErr w:type="spellEnd"/>
      <w:r w:rsidRPr="009F136D">
        <w:t xml:space="preserve">,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biến</w:t>
      </w:r>
      <w:proofErr w:type="spellEnd"/>
      <w:r w:rsidRPr="009F136D">
        <w:t xml:space="preserve"> </w:t>
      </w:r>
      <w:proofErr w:type="spellStart"/>
      <w:r w:rsidRPr="009F136D">
        <w:t>và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điều</w:t>
      </w:r>
      <w:proofErr w:type="spellEnd"/>
      <w:r w:rsidRPr="009F136D">
        <w:t xml:space="preserve"> </w:t>
      </w:r>
      <w:proofErr w:type="spellStart"/>
      <w:r w:rsidRPr="009F136D">
        <w:t>khiển</w:t>
      </w:r>
      <w:proofErr w:type="spellEnd"/>
      <w:r w:rsidRPr="009F136D">
        <w:t xml:space="preserve"> </w:t>
      </w:r>
      <w:proofErr w:type="spellStart"/>
      <w:r w:rsidRPr="009F136D">
        <w:t>luồng</w:t>
      </w:r>
      <w:proofErr w:type="spellEnd"/>
      <w:r w:rsidRPr="009F136D">
        <w:t xml:space="preserve"> </w:t>
      </w:r>
      <w:proofErr w:type="spellStart"/>
      <w:r w:rsidRPr="009F136D">
        <w:t>chảy</w:t>
      </w:r>
      <w:proofErr w:type="spellEnd"/>
      <w:r w:rsidRPr="009F136D">
        <w:t xml:space="preserve"> </w:t>
      </w:r>
      <w:proofErr w:type="spellStart"/>
      <w:r w:rsidRPr="009F136D">
        <w:t>của</w:t>
      </w:r>
      <w:proofErr w:type="spellEnd"/>
      <w:r w:rsidRPr="009F136D">
        <w:t xml:space="preserve"> </w:t>
      </w:r>
      <w:proofErr w:type="spellStart"/>
      <w:r w:rsidRPr="009F136D">
        <w:t>cả</w:t>
      </w:r>
      <w:proofErr w:type="spellEnd"/>
      <w:r w:rsidRPr="009F136D">
        <w:t xml:space="preserve"> </w:t>
      </w:r>
      <w:proofErr w:type="spellStart"/>
      <w:r w:rsidRPr="009F136D">
        <w:t>chương</w:t>
      </w:r>
      <w:proofErr w:type="spellEnd"/>
      <w:r w:rsidRPr="009F136D">
        <w:t xml:space="preserve"> </w:t>
      </w:r>
      <w:proofErr w:type="spellStart"/>
      <w:r w:rsidRPr="009F136D">
        <w:t>trình</w:t>
      </w:r>
      <w:proofErr w:type="spellEnd"/>
      <w:r w:rsidRPr="009F136D">
        <w:t xml:space="preserve"> (program flow control).</w:t>
      </w:r>
    </w:p>
    <w:p w:rsidRPr="009F136D" w:rsidR="009F136D" w:rsidP="009F136D" w:rsidRDefault="009F136D" w14:paraId="196E0F92" w14:textId="77777777">
      <w:pPr>
        <w:rPr>
          <w:b/>
          <w:bCs/>
        </w:rPr>
      </w:pPr>
      <w:r w:rsidRPr="009F136D">
        <w:rPr>
          <w:b/>
          <w:bCs/>
        </w:rPr>
        <w:t xml:space="preserve">2. Nguyên </w:t>
      </w:r>
      <w:proofErr w:type="spellStart"/>
      <w:r w:rsidRPr="009F136D">
        <w:rPr>
          <w:b/>
          <w:bCs/>
        </w:rPr>
        <w:t>Nhân</w:t>
      </w:r>
      <w:proofErr w:type="spellEnd"/>
    </w:p>
    <w:p w:rsidRPr="009F136D" w:rsidR="009F136D" w:rsidP="009F136D" w:rsidRDefault="009F136D" w14:paraId="2E580DA9" w14:textId="77777777">
      <w:pPr>
        <w:numPr>
          <w:ilvl w:val="0"/>
          <w:numId w:val="18"/>
        </w:numPr>
      </w:pPr>
      <w:r w:rsidRPr="009F136D">
        <w:t xml:space="preserve">Phương </w:t>
      </w:r>
      <w:proofErr w:type="spellStart"/>
      <w:r w:rsidRPr="009F136D">
        <w:t>thức</w:t>
      </w:r>
      <w:proofErr w:type="spellEnd"/>
      <w:r w:rsidRPr="009F136D">
        <w:t xml:space="preserve"> </w:t>
      </w:r>
      <w:proofErr w:type="spellStart"/>
      <w:r w:rsidRPr="009F136D">
        <w:t>kiểm</w:t>
      </w:r>
      <w:proofErr w:type="spellEnd"/>
      <w:r w:rsidRPr="009F136D">
        <w:t xml:space="preserve"> </w:t>
      </w:r>
      <w:proofErr w:type="spellStart"/>
      <w:r w:rsidRPr="009F136D">
        <w:t>tra</w:t>
      </w:r>
      <w:proofErr w:type="spellEnd"/>
      <w:r w:rsidRPr="009F136D">
        <w:t xml:space="preserve"> </w:t>
      </w:r>
      <w:proofErr w:type="spellStart"/>
      <w:r w:rsidRPr="009F136D">
        <w:t>bên</w:t>
      </w:r>
      <w:proofErr w:type="spellEnd"/>
      <w:r w:rsidRPr="009F136D">
        <w:t xml:space="preserve"> (boundary) </w:t>
      </w:r>
      <w:proofErr w:type="spellStart"/>
      <w:r w:rsidRPr="009F136D">
        <w:t>không</w:t>
      </w:r>
      <w:proofErr w:type="spellEnd"/>
      <w:r w:rsidRPr="009F136D">
        <w:t xml:space="preserve">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thực</w:t>
      </w:r>
      <w:proofErr w:type="spellEnd"/>
      <w:r w:rsidRPr="009F136D">
        <w:t xml:space="preserve"> </w:t>
      </w:r>
      <w:proofErr w:type="spellStart"/>
      <w:r w:rsidRPr="009F136D">
        <w:t>hiện</w:t>
      </w:r>
      <w:proofErr w:type="spellEnd"/>
      <w:r w:rsidRPr="009F136D">
        <w:t xml:space="preserve"> </w:t>
      </w:r>
      <w:proofErr w:type="spellStart"/>
      <w:r w:rsidRPr="009F136D">
        <w:t>đầy</w:t>
      </w:r>
      <w:proofErr w:type="spellEnd"/>
      <w:r w:rsidRPr="009F136D">
        <w:t xml:space="preserve"> </w:t>
      </w:r>
      <w:proofErr w:type="spellStart"/>
      <w:r w:rsidRPr="009F136D">
        <w:t>đủ</w:t>
      </w:r>
      <w:proofErr w:type="spellEnd"/>
      <w:r w:rsidRPr="009F136D">
        <w:t xml:space="preserve"> </w:t>
      </w:r>
      <w:proofErr w:type="spellStart"/>
      <w:r w:rsidRPr="009F136D">
        <w:t>hoặc</w:t>
      </w:r>
      <w:proofErr w:type="spellEnd"/>
      <w:r w:rsidRPr="009F136D">
        <w:t xml:space="preserve"> </w:t>
      </w:r>
      <w:proofErr w:type="spellStart"/>
      <w:r w:rsidRPr="009F136D">
        <w:t>là</w:t>
      </w:r>
      <w:proofErr w:type="spellEnd"/>
      <w:r w:rsidRPr="009F136D">
        <w:t xml:space="preserve">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bỏ</w:t>
      </w:r>
      <w:proofErr w:type="spellEnd"/>
      <w:r w:rsidRPr="009F136D">
        <w:t xml:space="preserve"> qua.</w:t>
      </w:r>
    </w:p>
    <w:p w:rsidRPr="009F136D" w:rsidR="009F136D" w:rsidP="009F136D" w:rsidRDefault="009F136D" w14:paraId="0310DA06" w14:textId="77777777">
      <w:pPr>
        <w:numPr>
          <w:ilvl w:val="0"/>
          <w:numId w:val="18"/>
        </w:numPr>
      </w:pPr>
      <w:r w:rsidRPr="009F136D">
        <w:lastRenderedPageBreak/>
        <w:t xml:space="preserve">Các </w:t>
      </w:r>
      <w:proofErr w:type="spellStart"/>
      <w:r w:rsidRPr="009F136D">
        <w:t>ngôn</w:t>
      </w:r>
      <w:proofErr w:type="spellEnd"/>
      <w:r w:rsidRPr="009F136D">
        <w:t xml:space="preserve"> </w:t>
      </w:r>
      <w:proofErr w:type="spellStart"/>
      <w:r w:rsidRPr="009F136D">
        <w:t>ngữ</w:t>
      </w:r>
      <w:proofErr w:type="spellEnd"/>
      <w:r w:rsidRPr="009F136D">
        <w:t xml:space="preserve"> </w:t>
      </w:r>
      <w:proofErr w:type="spellStart"/>
      <w:r w:rsidRPr="009F136D">
        <w:t>lập</w:t>
      </w:r>
      <w:proofErr w:type="spellEnd"/>
      <w:r w:rsidRPr="009F136D">
        <w:t xml:space="preserve"> </w:t>
      </w:r>
      <w:proofErr w:type="spellStart"/>
      <w:r w:rsidRPr="009F136D">
        <w:t>trình</w:t>
      </w:r>
      <w:proofErr w:type="spellEnd"/>
      <w:r w:rsidRPr="009F136D">
        <w:t xml:space="preserve"> </w:t>
      </w:r>
      <w:proofErr w:type="spellStart"/>
      <w:r w:rsidRPr="009F136D">
        <w:t>như</w:t>
      </w:r>
      <w:proofErr w:type="spellEnd"/>
      <w:r w:rsidRPr="009F136D">
        <w:t xml:space="preserve"> </w:t>
      </w:r>
      <w:proofErr w:type="spellStart"/>
      <w:r w:rsidRPr="009F136D">
        <w:t>là</w:t>
      </w:r>
      <w:proofErr w:type="spellEnd"/>
      <w:r w:rsidRPr="009F136D">
        <w:t xml:space="preserve"> </w:t>
      </w:r>
      <w:proofErr w:type="spellStart"/>
      <w:r w:rsidRPr="009F136D">
        <w:t>ngôn</w:t>
      </w:r>
      <w:proofErr w:type="spellEnd"/>
      <w:r w:rsidRPr="009F136D">
        <w:t xml:space="preserve"> </w:t>
      </w:r>
      <w:proofErr w:type="spellStart"/>
      <w:r w:rsidRPr="009F136D">
        <w:t>ngữ</w:t>
      </w:r>
      <w:proofErr w:type="spellEnd"/>
      <w:r w:rsidRPr="009F136D">
        <w:t xml:space="preserve"> C, </w:t>
      </w:r>
      <w:proofErr w:type="spellStart"/>
      <w:r w:rsidRPr="009F136D">
        <w:t>bản</w:t>
      </w:r>
      <w:proofErr w:type="spellEnd"/>
      <w:r w:rsidRPr="009F136D">
        <w:t xml:space="preserve"> </w:t>
      </w:r>
      <w:proofErr w:type="spellStart"/>
      <w:r w:rsidRPr="009F136D">
        <w:t>thân</w:t>
      </w:r>
      <w:proofErr w:type="spellEnd"/>
      <w:r w:rsidRPr="009F136D">
        <w:t xml:space="preserve"> </w:t>
      </w:r>
      <w:proofErr w:type="spellStart"/>
      <w:r w:rsidRPr="009F136D">
        <w:t>nó</w:t>
      </w:r>
      <w:proofErr w:type="spellEnd"/>
      <w:r w:rsidRPr="009F136D">
        <w:t xml:space="preserve"> </w:t>
      </w:r>
      <w:proofErr w:type="spellStart"/>
      <w:r w:rsidRPr="009F136D">
        <w:t>đã</w:t>
      </w:r>
      <w:proofErr w:type="spellEnd"/>
      <w:r w:rsidRPr="009F136D">
        <w:t xml:space="preserve"> </w:t>
      </w:r>
      <w:proofErr w:type="spellStart"/>
      <w:r w:rsidRPr="009F136D">
        <w:t>tiền</w:t>
      </w:r>
      <w:proofErr w:type="spellEnd"/>
      <w:r w:rsidRPr="009F136D">
        <w:t xml:space="preserve"> </w:t>
      </w:r>
      <w:proofErr w:type="spellStart"/>
      <w:r w:rsidRPr="009F136D">
        <w:t>ẩn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lỗi</w:t>
      </w:r>
      <w:proofErr w:type="spellEnd"/>
      <w:r w:rsidRPr="009F136D">
        <w:t xml:space="preserve"> </w:t>
      </w:r>
      <w:proofErr w:type="spellStart"/>
      <w:r w:rsidRPr="009F136D">
        <w:t>mà</w:t>
      </w:r>
      <w:proofErr w:type="spellEnd"/>
      <w:r w:rsidRPr="009F136D">
        <w:t xml:space="preserve"> hacker </w:t>
      </w:r>
      <w:proofErr w:type="spellStart"/>
      <w:r w:rsidRPr="009F136D">
        <w:t>có</w:t>
      </w:r>
      <w:proofErr w:type="spellEnd"/>
      <w:r w:rsidRPr="009F136D">
        <w:t xml:space="preserve"> </w:t>
      </w:r>
      <w:proofErr w:type="spellStart"/>
      <w:r w:rsidRPr="009F136D">
        <w:t>thể</w:t>
      </w:r>
      <w:proofErr w:type="spellEnd"/>
      <w:r w:rsidRPr="009F136D">
        <w:t xml:space="preserve"> </w:t>
      </w:r>
      <w:proofErr w:type="spellStart"/>
      <w:r w:rsidRPr="009F136D">
        <w:t>khai</w:t>
      </w:r>
      <w:proofErr w:type="spellEnd"/>
      <w:r w:rsidRPr="009F136D">
        <w:t xml:space="preserve"> </w:t>
      </w:r>
      <w:proofErr w:type="spellStart"/>
      <w:r w:rsidRPr="009F136D">
        <w:t>thác</w:t>
      </w:r>
      <w:proofErr w:type="spellEnd"/>
      <w:r w:rsidRPr="009F136D">
        <w:t>.</w:t>
      </w:r>
    </w:p>
    <w:p w:rsidRPr="009F136D" w:rsidR="009F136D" w:rsidP="009F136D" w:rsidRDefault="009F136D" w14:paraId="3888D28D" w14:textId="77777777">
      <w:pPr>
        <w:numPr>
          <w:ilvl w:val="0"/>
          <w:numId w:val="18"/>
        </w:numPr>
      </w:pPr>
      <w:r w:rsidRPr="009F136D">
        <w:t xml:space="preserve">Các </w:t>
      </w:r>
      <w:proofErr w:type="spellStart"/>
      <w:r w:rsidRPr="009F136D">
        <w:t>phương</w:t>
      </w:r>
      <w:proofErr w:type="spellEnd"/>
      <w:r w:rsidRPr="009F136D">
        <w:t xml:space="preserve"> </w:t>
      </w:r>
      <w:proofErr w:type="spellStart"/>
      <w:r w:rsidRPr="009F136D">
        <w:t>thức</w:t>
      </w:r>
      <w:proofErr w:type="spellEnd"/>
      <w:r w:rsidRPr="009F136D">
        <w:t xml:space="preserve"> </w:t>
      </w:r>
      <w:proofErr w:type="spellStart"/>
      <w:proofErr w:type="gramStart"/>
      <w:r w:rsidRPr="009F136D">
        <w:t>strcat</w:t>
      </w:r>
      <w:proofErr w:type="spellEnd"/>
      <w:r w:rsidRPr="009F136D">
        <w:t>(</w:t>
      </w:r>
      <w:proofErr w:type="gramEnd"/>
      <w:r w:rsidRPr="009F136D">
        <w:t xml:space="preserve">), </w:t>
      </w:r>
      <w:proofErr w:type="spellStart"/>
      <w:r w:rsidRPr="009F136D">
        <w:t>strcpy</w:t>
      </w:r>
      <w:proofErr w:type="spellEnd"/>
      <w:r w:rsidRPr="009F136D">
        <w:t xml:space="preserve">(), </w:t>
      </w:r>
      <w:proofErr w:type="spellStart"/>
      <w:r w:rsidRPr="009F136D">
        <w:t>sprintf</w:t>
      </w:r>
      <w:proofErr w:type="spellEnd"/>
      <w:r w:rsidRPr="009F136D">
        <w:t xml:space="preserve">(), </w:t>
      </w:r>
      <w:proofErr w:type="spellStart"/>
      <w:r w:rsidRPr="009F136D">
        <w:t>bcopy</w:t>
      </w:r>
      <w:proofErr w:type="spellEnd"/>
      <w:r w:rsidRPr="009F136D">
        <w:t xml:space="preserve">(), gets(), </w:t>
      </w:r>
      <w:proofErr w:type="spellStart"/>
      <w:r w:rsidRPr="009F136D">
        <w:t>canf</w:t>
      </w:r>
      <w:proofErr w:type="spellEnd"/>
      <w:r w:rsidRPr="009F136D">
        <w:t xml:space="preserve">() </w:t>
      </w:r>
      <w:proofErr w:type="spellStart"/>
      <w:r w:rsidRPr="009F136D">
        <w:t>trong</w:t>
      </w:r>
      <w:proofErr w:type="spellEnd"/>
      <w:r w:rsidRPr="009F136D">
        <w:t xml:space="preserve"> </w:t>
      </w:r>
      <w:proofErr w:type="spellStart"/>
      <w:r w:rsidRPr="009F136D">
        <w:t>ngôn</w:t>
      </w:r>
      <w:proofErr w:type="spellEnd"/>
      <w:r w:rsidRPr="009F136D">
        <w:t xml:space="preserve"> </w:t>
      </w:r>
      <w:proofErr w:type="spellStart"/>
      <w:r w:rsidRPr="009F136D">
        <w:t>ngữ</w:t>
      </w:r>
      <w:proofErr w:type="spellEnd"/>
      <w:r w:rsidRPr="009F136D">
        <w:t xml:space="preserve"> C </w:t>
      </w:r>
      <w:proofErr w:type="spellStart"/>
      <w:r w:rsidRPr="009F136D">
        <w:t>có</w:t>
      </w:r>
      <w:proofErr w:type="spellEnd"/>
      <w:r w:rsidRPr="009F136D">
        <w:t xml:space="preserve"> </w:t>
      </w:r>
      <w:proofErr w:type="spellStart"/>
      <w:r w:rsidRPr="009F136D">
        <w:t>thể</w:t>
      </w:r>
      <w:proofErr w:type="spellEnd"/>
      <w:r w:rsidRPr="009F136D">
        <w:t xml:space="preserve">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khai</w:t>
      </w:r>
      <w:proofErr w:type="spellEnd"/>
      <w:r w:rsidRPr="009F136D">
        <w:t xml:space="preserve"> </w:t>
      </w:r>
      <w:proofErr w:type="spellStart"/>
      <w:r w:rsidRPr="009F136D">
        <w:t>thác</w:t>
      </w:r>
      <w:proofErr w:type="spellEnd"/>
      <w:r w:rsidRPr="009F136D">
        <w:t xml:space="preserve"> </w:t>
      </w:r>
      <w:proofErr w:type="spellStart"/>
      <w:r w:rsidRPr="009F136D">
        <w:t>vì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hàm</w:t>
      </w:r>
      <w:proofErr w:type="spellEnd"/>
      <w:r w:rsidRPr="009F136D">
        <w:t xml:space="preserve"> </w:t>
      </w:r>
      <w:proofErr w:type="spellStart"/>
      <w:r w:rsidRPr="009F136D">
        <w:t>này</w:t>
      </w:r>
      <w:proofErr w:type="spellEnd"/>
      <w:r w:rsidRPr="009F136D">
        <w:t xml:space="preserve"> </w:t>
      </w:r>
      <w:proofErr w:type="spellStart"/>
      <w:r w:rsidRPr="009F136D">
        <w:t>không</w:t>
      </w:r>
      <w:proofErr w:type="spellEnd"/>
      <w:r w:rsidRPr="009F136D">
        <w:t xml:space="preserve"> </w:t>
      </w:r>
      <w:proofErr w:type="spellStart"/>
      <w:r w:rsidRPr="009F136D">
        <w:t>kiểm</w:t>
      </w:r>
      <w:proofErr w:type="spellEnd"/>
      <w:r w:rsidRPr="009F136D">
        <w:t xml:space="preserve"> </w:t>
      </w:r>
      <w:proofErr w:type="spellStart"/>
      <w:r w:rsidRPr="009F136D">
        <w:t>tra</w:t>
      </w:r>
      <w:proofErr w:type="spellEnd"/>
      <w:r w:rsidRPr="009F136D">
        <w:t xml:space="preserve"> </w:t>
      </w:r>
      <w:proofErr w:type="spellStart"/>
      <w:r w:rsidRPr="009F136D">
        <w:t>những</w:t>
      </w:r>
      <w:proofErr w:type="spellEnd"/>
      <w:r w:rsidRPr="009F136D">
        <w:t xml:space="preserve"> buffer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cấp</w:t>
      </w:r>
      <w:proofErr w:type="spellEnd"/>
      <w:r w:rsidRPr="009F136D">
        <w:t xml:space="preserve"> </w:t>
      </w:r>
      <w:proofErr w:type="spellStart"/>
      <w:r w:rsidRPr="009F136D">
        <w:t>phát</w:t>
      </w:r>
      <w:proofErr w:type="spellEnd"/>
      <w:r w:rsidRPr="009F136D">
        <w:t xml:space="preserve"> </w:t>
      </w:r>
      <w:proofErr w:type="spellStart"/>
      <w:r w:rsidRPr="009F136D">
        <w:t>trên</w:t>
      </w:r>
      <w:proofErr w:type="spellEnd"/>
      <w:r w:rsidRPr="009F136D">
        <w:t xml:space="preserve"> stack </w:t>
      </w:r>
      <w:proofErr w:type="spellStart"/>
      <w:r w:rsidRPr="009F136D">
        <w:t>có</w:t>
      </w:r>
      <w:proofErr w:type="spellEnd"/>
      <w:r w:rsidRPr="009F136D">
        <w:t xml:space="preserve"> </w:t>
      </w:r>
      <w:proofErr w:type="spellStart"/>
      <w:r w:rsidRPr="009F136D">
        <w:t>kích</w:t>
      </w:r>
      <w:proofErr w:type="spellEnd"/>
      <w:r w:rsidRPr="009F136D">
        <w:t xml:space="preserve"> </w:t>
      </w:r>
      <w:proofErr w:type="spellStart"/>
      <w:r w:rsidRPr="009F136D">
        <w:t>thước</w:t>
      </w:r>
      <w:proofErr w:type="spellEnd"/>
      <w:r w:rsidRPr="009F136D">
        <w:t xml:space="preserve"> </w:t>
      </w:r>
      <w:proofErr w:type="spellStart"/>
      <w:r w:rsidRPr="009F136D">
        <w:t>lớn</w:t>
      </w:r>
      <w:proofErr w:type="spellEnd"/>
      <w:r w:rsidRPr="009F136D">
        <w:t xml:space="preserve"> </w:t>
      </w:r>
      <w:proofErr w:type="spellStart"/>
      <w:r w:rsidRPr="009F136D">
        <w:t>hơn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được</w:t>
      </w:r>
      <w:proofErr w:type="spellEnd"/>
      <w:r w:rsidRPr="009F136D">
        <w:t xml:space="preserve"> copy </w:t>
      </w:r>
      <w:proofErr w:type="spellStart"/>
      <w:r w:rsidRPr="009F136D">
        <w:t>vào</w:t>
      </w:r>
      <w:proofErr w:type="spellEnd"/>
      <w:r w:rsidRPr="009F136D">
        <w:t xml:space="preserve"> buffer hay </w:t>
      </w:r>
      <w:proofErr w:type="spellStart"/>
      <w:r w:rsidRPr="009F136D">
        <w:t>không</w:t>
      </w:r>
      <w:proofErr w:type="spellEnd"/>
      <w:r w:rsidRPr="009F136D">
        <w:t>.</w:t>
      </w:r>
    </w:p>
    <w:p w:rsidRPr="009F136D" w:rsidR="009F136D" w:rsidP="009F136D" w:rsidRDefault="009F136D" w14:paraId="740231CE" w14:textId="77777777">
      <w:pPr>
        <w:rPr>
          <w:b/>
          <w:bCs/>
        </w:rPr>
      </w:pPr>
      <w:r w:rsidRPr="009F136D">
        <w:rPr>
          <w:b/>
          <w:bCs/>
        </w:rPr>
        <w:t xml:space="preserve">3. </w:t>
      </w:r>
      <w:proofErr w:type="spellStart"/>
      <w:r w:rsidRPr="009F136D">
        <w:rPr>
          <w:b/>
          <w:bCs/>
        </w:rPr>
        <w:t>Tác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Hại</w:t>
      </w:r>
      <w:proofErr w:type="spellEnd"/>
    </w:p>
    <w:p w:rsidRPr="009F136D" w:rsidR="009F136D" w:rsidP="009F136D" w:rsidRDefault="009F136D" w14:paraId="133DA0BA" w14:textId="77777777">
      <w:proofErr w:type="spellStart"/>
      <w:r w:rsidRPr="009F136D">
        <w:t>Lỗi</w:t>
      </w:r>
      <w:proofErr w:type="spellEnd"/>
      <w:r w:rsidRPr="009F136D">
        <w:t xml:space="preserve"> </w:t>
      </w:r>
      <w:proofErr w:type="spellStart"/>
      <w:r w:rsidRPr="009F136D">
        <w:t>tràn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 </w:t>
      </w:r>
      <w:proofErr w:type="spellStart"/>
      <w:r w:rsidRPr="009F136D">
        <w:t>xảy</w:t>
      </w:r>
      <w:proofErr w:type="spellEnd"/>
      <w:r w:rsidRPr="009F136D">
        <w:t xml:space="preserve"> </w:t>
      </w:r>
      <w:proofErr w:type="spellStart"/>
      <w:r w:rsidRPr="009F136D">
        <w:t>ra</w:t>
      </w:r>
      <w:proofErr w:type="spellEnd"/>
      <w:r w:rsidRPr="009F136D">
        <w:t xml:space="preserve"> </w:t>
      </w:r>
      <w:proofErr w:type="spellStart"/>
      <w:r w:rsidRPr="009F136D">
        <w:t>khi</w:t>
      </w:r>
      <w:proofErr w:type="spellEnd"/>
      <w:r w:rsidRPr="009F136D">
        <w:t xml:space="preserve"> </w:t>
      </w:r>
      <w:proofErr w:type="spellStart"/>
      <w:r w:rsidRPr="009F136D">
        <w:t>một</w:t>
      </w:r>
      <w:proofErr w:type="spellEnd"/>
      <w:r w:rsidRPr="009F136D">
        <w:t xml:space="preserve"> </w:t>
      </w:r>
      <w:proofErr w:type="spellStart"/>
      <w:r w:rsidRPr="009F136D">
        <w:t>ứng</w:t>
      </w:r>
      <w:proofErr w:type="spellEnd"/>
      <w:r w:rsidRPr="009F136D">
        <w:t xml:space="preserve"> </w:t>
      </w:r>
      <w:proofErr w:type="spellStart"/>
      <w:r w:rsidRPr="009F136D">
        <w:t>dụng</w:t>
      </w:r>
      <w:proofErr w:type="spellEnd"/>
      <w:r w:rsidRPr="009F136D">
        <w:t xml:space="preserve"> </w:t>
      </w:r>
      <w:proofErr w:type="spellStart"/>
      <w:r w:rsidRPr="009F136D">
        <w:t>cố</w:t>
      </w:r>
      <w:proofErr w:type="spellEnd"/>
      <w:r w:rsidRPr="009F136D">
        <w:t xml:space="preserve"> </w:t>
      </w:r>
      <w:proofErr w:type="spellStart"/>
      <w:r w:rsidRPr="009F136D">
        <w:t>gắng</w:t>
      </w:r>
      <w:proofErr w:type="spellEnd"/>
      <w:r w:rsidRPr="009F136D">
        <w:t xml:space="preserve"> </w:t>
      </w:r>
      <w:proofErr w:type="spellStart"/>
      <w:r w:rsidRPr="009F136D">
        <w:t>ghi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vượt</w:t>
      </w:r>
      <w:proofErr w:type="spellEnd"/>
      <w:r w:rsidRPr="009F136D">
        <w:t xml:space="preserve"> </w:t>
      </w:r>
      <w:proofErr w:type="spellStart"/>
      <w:r w:rsidRPr="009F136D">
        <w:t>khỏi</w:t>
      </w:r>
      <w:proofErr w:type="spellEnd"/>
      <w:r w:rsidRPr="009F136D">
        <w:t xml:space="preserve"> </w:t>
      </w:r>
      <w:proofErr w:type="spellStart"/>
      <w:r w:rsidRPr="009F136D">
        <w:t>phạm</w:t>
      </w:r>
      <w:proofErr w:type="spellEnd"/>
      <w:r w:rsidRPr="009F136D">
        <w:t xml:space="preserve"> vi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 (</w:t>
      </w:r>
      <w:proofErr w:type="spellStart"/>
      <w:r w:rsidRPr="009F136D">
        <w:t>giới</w:t>
      </w:r>
      <w:proofErr w:type="spellEnd"/>
      <w:r w:rsidRPr="009F136D">
        <w:t xml:space="preserve"> </w:t>
      </w:r>
      <w:proofErr w:type="spellStart"/>
      <w:r w:rsidRPr="009F136D">
        <w:t>hạn</w:t>
      </w:r>
      <w:proofErr w:type="spellEnd"/>
      <w:r w:rsidRPr="009F136D">
        <w:t xml:space="preserve"> </w:t>
      </w:r>
      <w:proofErr w:type="spellStart"/>
      <w:r w:rsidRPr="009F136D">
        <w:t>cuối</w:t>
      </w:r>
      <w:proofErr w:type="spellEnd"/>
      <w:r w:rsidRPr="009F136D">
        <w:t xml:space="preserve"> </w:t>
      </w:r>
      <w:proofErr w:type="spellStart"/>
      <w:r w:rsidRPr="009F136D">
        <w:t>hoặc</w:t>
      </w:r>
      <w:proofErr w:type="spellEnd"/>
      <w:r w:rsidRPr="009F136D">
        <w:t xml:space="preserve"> </w:t>
      </w:r>
      <w:proofErr w:type="spellStart"/>
      <w:r w:rsidRPr="009F136D">
        <w:t>cả</w:t>
      </w:r>
      <w:proofErr w:type="spellEnd"/>
      <w:r w:rsidRPr="009F136D">
        <w:t xml:space="preserve"> </w:t>
      </w:r>
      <w:proofErr w:type="spellStart"/>
      <w:r w:rsidRPr="009F136D">
        <w:t>giới</w:t>
      </w:r>
      <w:proofErr w:type="spellEnd"/>
      <w:r w:rsidRPr="009F136D">
        <w:t xml:space="preserve"> </w:t>
      </w:r>
      <w:proofErr w:type="spellStart"/>
      <w:r w:rsidRPr="009F136D">
        <w:t>hạn</w:t>
      </w:r>
      <w:proofErr w:type="spellEnd"/>
      <w:r w:rsidRPr="009F136D">
        <w:t xml:space="preserve"> </w:t>
      </w:r>
      <w:proofErr w:type="spellStart"/>
      <w:r w:rsidRPr="009F136D">
        <w:t>đầu</w:t>
      </w:r>
      <w:proofErr w:type="spellEnd"/>
      <w:r w:rsidRPr="009F136D">
        <w:t xml:space="preserve"> </w:t>
      </w:r>
      <w:proofErr w:type="spellStart"/>
      <w:r w:rsidRPr="009F136D">
        <w:t>của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). </w:t>
      </w:r>
      <w:proofErr w:type="spellStart"/>
      <w:r w:rsidRPr="009F136D">
        <w:t>Lỗi</w:t>
      </w:r>
      <w:proofErr w:type="spellEnd"/>
      <w:r w:rsidRPr="009F136D">
        <w:t xml:space="preserve"> </w:t>
      </w:r>
      <w:proofErr w:type="spellStart"/>
      <w:r w:rsidRPr="009F136D">
        <w:t>tràn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 </w:t>
      </w:r>
      <w:proofErr w:type="spellStart"/>
      <w:r w:rsidRPr="009F136D">
        <w:t>có</w:t>
      </w:r>
      <w:proofErr w:type="spellEnd"/>
      <w:r w:rsidRPr="009F136D">
        <w:t xml:space="preserve"> </w:t>
      </w:r>
      <w:proofErr w:type="spellStart"/>
      <w:r w:rsidRPr="009F136D">
        <w:t>thể</w:t>
      </w:r>
      <w:proofErr w:type="spellEnd"/>
      <w:r w:rsidRPr="009F136D">
        <w:t xml:space="preserve"> </w:t>
      </w:r>
      <w:proofErr w:type="spellStart"/>
      <w:r w:rsidRPr="009F136D">
        <w:t>khiến</w:t>
      </w:r>
      <w:proofErr w:type="spellEnd"/>
      <w:r w:rsidRPr="009F136D">
        <w:t xml:space="preserve"> </w:t>
      </w:r>
      <w:proofErr w:type="spellStart"/>
      <w:r w:rsidRPr="009F136D">
        <w:t>ứng</w:t>
      </w:r>
      <w:proofErr w:type="spellEnd"/>
      <w:r w:rsidRPr="009F136D">
        <w:t xml:space="preserve"> </w:t>
      </w:r>
      <w:proofErr w:type="spellStart"/>
      <w:r w:rsidRPr="009F136D">
        <w:t>dụng</w:t>
      </w:r>
      <w:proofErr w:type="spellEnd"/>
      <w:r w:rsidRPr="009F136D">
        <w:t xml:space="preserve"> </w:t>
      </w:r>
      <w:proofErr w:type="spellStart"/>
      <w:r w:rsidRPr="009F136D">
        <w:t>ngừng</w:t>
      </w:r>
      <w:proofErr w:type="spellEnd"/>
      <w:r w:rsidRPr="009F136D">
        <w:t xml:space="preserve"> </w:t>
      </w:r>
      <w:proofErr w:type="spellStart"/>
      <w:r w:rsidRPr="009F136D">
        <w:t>hoạt</w:t>
      </w:r>
      <w:proofErr w:type="spellEnd"/>
      <w:r w:rsidRPr="009F136D">
        <w:t xml:space="preserve"> </w:t>
      </w:r>
      <w:proofErr w:type="spellStart"/>
      <w:r w:rsidRPr="009F136D">
        <w:t>động</w:t>
      </w:r>
      <w:proofErr w:type="spellEnd"/>
      <w:r w:rsidRPr="009F136D">
        <w:t xml:space="preserve">, </w:t>
      </w:r>
      <w:proofErr w:type="spellStart"/>
      <w:r w:rsidRPr="009F136D">
        <w:t>gây</w:t>
      </w:r>
      <w:proofErr w:type="spellEnd"/>
      <w:r w:rsidRPr="009F136D">
        <w:t xml:space="preserve"> </w:t>
      </w:r>
      <w:proofErr w:type="spellStart"/>
      <w:r w:rsidRPr="009F136D">
        <w:t>mất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hoặc</w:t>
      </w:r>
      <w:proofErr w:type="spellEnd"/>
      <w:r w:rsidRPr="009F136D">
        <w:t xml:space="preserve"> </w:t>
      </w:r>
      <w:proofErr w:type="spellStart"/>
      <w:r w:rsidRPr="009F136D">
        <w:t>thậm</w:t>
      </w:r>
      <w:proofErr w:type="spellEnd"/>
      <w:r w:rsidRPr="009F136D">
        <w:t xml:space="preserve"> </w:t>
      </w:r>
      <w:proofErr w:type="spellStart"/>
      <w:r w:rsidRPr="009F136D">
        <w:t>chí</w:t>
      </w:r>
      <w:proofErr w:type="spellEnd"/>
      <w:r w:rsidRPr="009F136D">
        <w:t xml:space="preserve"> </w:t>
      </w:r>
      <w:proofErr w:type="spellStart"/>
      <w:r w:rsidRPr="009F136D">
        <w:t>giúp</w:t>
      </w:r>
      <w:proofErr w:type="spellEnd"/>
      <w:r w:rsidRPr="009F136D">
        <w:t xml:space="preserve"> </w:t>
      </w:r>
      <w:proofErr w:type="spellStart"/>
      <w:r w:rsidRPr="009F136D">
        <w:t>kẻ</w:t>
      </w:r>
      <w:proofErr w:type="spellEnd"/>
      <w:r w:rsidRPr="009F136D">
        <w:t xml:space="preserve"> </w:t>
      </w:r>
      <w:proofErr w:type="spellStart"/>
      <w:r w:rsidRPr="009F136D">
        <w:t>tấn</w:t>
      </w:r>
      <w:proofErr w:type="spellEnd"/>
      <w:r w:rsidRPr="009F136D">
        <w:t xml:space="preserve"> </w:t>
      </w:r>
      <w:proofErr w:type="spellStart"/>
      <w:r w:rsidRPr="009F136D">
        <w:t>công</w:t>
      </w:r>
      <w:proofErr w:type="spellEnd"/>
      <w:r w:rsidRPr="009F136D">
        <w:t xml:space="preserve"> </w:t>
      </w:r>
      <w:proofErr w:type="spellStart"/>
      <w:r w:rsidRPr="009F136D">
        <w:t>kiểm</w:t>
      </w:r>
      <w:proofErr w:type="spellEnd"/>
      <w:r w:rsidRPr="009F136D">
        <w:t xml:space="preserve"> </w:t>
      </w:r>
      <w:proofErr w:type="spellStart"/>
      <w:r w:rsidRPr="009F136D">
        <w:t>soát</w:t>
      </w:r>
      <w:proofErr w:type="spellEnd"/>
      <w:r w:rsidRPr="009F136D">
        <w:t xml:space="preserve"> </w:t>
      </w:r>
      <w:proofErr w:type="spellStart"/>
      <w:r w:rsidRPr="009F136D">
        <w:t>hệ</w:t>
      </w:r>
      <w:proofErr w:type="spellEnd"/>
      <w:r w:rsidRPr="009F136D">
        <w:t xml:space="preserve"> </w:t>
      </w:r>
      <w:proofErr w:type="spellStart"/>
      <w:r w:rsidRPr="009F136D">
        <w:t>thống</w:t>
      </w:r>
      <w:proofErr w:type="spellEnd"/>
      <w:r w:rsidRPr="009F136D">
        <w:t xml:space="preserve"> </w:t>
      </w:r>
      <w:proofErr w:type="spellStart"/>
      <w:r w:rsidRPr="009F136D">
        <w:t>hoặc</w:t>
      </w:r>
      <w:proofErr w:type="spellEnd"/>
      <w:r w:rsidRPr="009F136D">
        <w:t xml:space="preserve"> </w:t>
      </w:r>
      <w:proofErr w:type="spellStart"/>
      <w:r w:rsidRPr="009F136D">
        <w:t>tạo</w:t>
      </w:r>
      <w:proofErr w:type="spellEnd"/>
      <w:r w:rsidRPr="009F136D">
        <w:t xml:space="preserve"> </w:t>
      </w:r>
      <w:proofErr w:type="spellStart"/>
      <w:r w:rsidRPr="009F136D">
        <w:t>cơ</w:t>
      </w:r>
      <w:proofErr w:type="spellEnd"/>
      <w:r w:rsidRPr="009F136D">
        <w:t xml:space="preserve"> </w:t>
      </w:r>
      <w:proofErr w:type="spellStart"/>
      <w:r w:rsidRPr="009F136D">
        <w:t>hội</w:t>
      </w:r>
      <w:proofErr w:type="spellEnd"/>
      <w:r w:rsidRPr="009F136D">
        <w:t xml:space="preserve"> </w:t>
      </w:r>
      <w:proofErr w:type="spellStart"/>
      <w:r w:rsidRPr="009F136D">
        <w:t>cho</w:t>
      </w:r>
      <w:proofErr w:type="spellEnd"/>
      <w:r w:rsidRPr="009F136D">
        <w:t xml:space="preserve"> </w:t>
      </w:r>
      <w:proofErr w:type="spellStart"/>
      <w:r w:rsidRPr="009F136D">
        <w:t>kẻ</w:t>
      </w:r>
      <w:proofErr w:type="spellEnd"/>
      <w:r w:rsidRPr="009F136D">
        <w:t xml:space="preserve"> </w:t>
      </w:r>
      <w:proofErr w:type="spellStart"/>
      <w:r w:rsidRPr="009F136D">
        <w:t>tấn</w:t>
      </w:r>
      <w:proofErr w:type="spellEnd"/>
      <w:r w:rsidRPr="009F136D">
        <w:t xml:space="preserve"> </w:t>
      </w:r>
      <w:proofErr w:type="spellStart"/>
      <w:r w:rsidRPr="009F136D">
        <w:t>công</w:t>
      </w:r>
      <w:proofErr w:type="spellEnd"/>
      <w:r w:rsidRPr="009F136D">
        <w:t xml:space="preserve"> </w:t>
      </w:r>
      <w:proofErr w:type="spellStart"/>
      <w:r w:rsidRPr="009F136D">
        <w:t>thực</w:t>
      </w:r>
      <w:proofErr w:type="spellEnd"/>
      <w:r w:rsidRPr="009F136D">
        <w:t xml:space="preserve"> </w:t>
      </w:r>
      <w:proofErr w:type="spellStart"/>
      <w:r w:rsidRPr="009F136D">
        <w:t>hiện</w:t>
      </w:r>
      <w:proofErr w:type="spellEnd"/>
      <w:r w:rsidRPr="009F136D">
        <w:t xml:space="preserve"> </w:t>
      </w:r>
      <w:proofErr w:type="spellStart"/>
      <w:r w:rsidRPr="009F136D">
        <w:t>nhiều</w:t>
      </w:r>
      <w:proofErr w:type="spellEnd"/>
      <w:r w:rsidRPr="009F136D">
        <w:t xml:space="preserve"> </w:t>
      </w:r>
      <w:proofErr w:type="spellStart"/>
      <w:r w:rsidRPr="009F136D">
        <w:t>thủ</w:t>
      </w:r>
      <w:proofErr w:type="spellEnd"/>
      <w:r w:rsidRPr="009F136D">
        <w:t xml:space="preserve"> </w:t>
      </w:r>
      <w:proofErr w:type="spellStart"/>
      <w:r w:rsidRPr="009F136D">
        <w:t>thuật</w:t>
      </w:r>
      <w:proofErr w:type="spellEnd"/>
      <w:r w:rsidRPr="009F136D">
        <w:t xml:space="preserve"> </w:t>
      </w:r>
      <w:proofErr w:type="spellStart"/>
      <w:r w:rsidRPr="009F136D">
        <w:t>khai</w:t>
      </w:r>
      <w:proofErr w:type="spellEnd"/>
      <w:r w:rsidRPr="009F136D">
        <w:t xml:space="preserve"> </w:t>
      </w:r>
      <w:proofErr w:type="spellStart"/>
      <w:r w:rsidRPr="009F136D">
        <w:t>thác</w:t>
      </w:r>
      <w:proofErr w:type="spellEnd"/>
      <w:r w:rsidRPr="009F136D">
        <w:t xml:space="preserve"> </w:t>
      </w:r>
      <w:proofErr w:type="spellStart"/>
      <w:r w:rsidRPr="009F136D">
        <w:t>khác</w:t>
      </w:r>
      <w:proofErr w:type="spellEnd"/>
      <w:r w:rsidRPr="009F136D">
        <w:t xml:space="preserve"> </w:t>
      </w:r>
      <w:proofErr w:type="spellStart"/>
      <w:r w:rsidRPr="009F136D">
        <w:t>nhau</w:t>
      </w:r>
      <w:proofErr w:type="spellEnd"/>
      <w:r w:rsidRPr="009F136D">
        <w:t>.</w:t>
      </w:r>
    </w:p>
    <w:p w:rsidRPr="009F136D" w:rsidR="009F136D" w:rsidP="009F136D" w:rsidRDefault="009F136D" w14:paraId="3E4BC0D5" w14:textId="77777777">
      <w:pPr>
        <w:rPr>
          <w:b/>
          <w:bCs/>
        </w:rPr>
      </w:pPr>
      <w:r w:rsidRPr="009F136D">
        <w:rPr>
          <w:b/>
          <w:bCs/>
        </w:rPr>
        <w:t xml:space="preserve">4. Các </w:t>
      </w:r>
      <w:proofErr w:type="spellStart"/>
      <w:r w:rsidRPr="009F136D">
        <w:rPr>
          <w:b/>
          <w:bCs/>
        </w:rPr>
        <w:t>kiểu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lỗi</w:t>
      </w:r>
      <w:proofErr w:type="spellEnd"/>
      <w:r w:rsidRPr="009F136D">
        <w:rPr>
          <w:b/>
          <w:bCs/>
        </w:rPr>
        <w:t xml:space="preserve"> Buffer Overflow </w:t>
      </w:r>
      <w:proofErr w:type="spellStart"/>
      <w:r w:rsidRPr="009F136D">
        <w:rPr>
          <w:b/>
          <w:bCs/>
        </w:rPr>
        <w:t>thường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gặp</w:t>
      </w:r>
      <w:proofErr w:type="spellEnd"/>
      <w:r w:rsidRPr="009F136D">
        <w:rPr>
          <w:b/>
          <w:bCs/>
        </w:rPr>
        <w:t>.</w:t>
      </w:r>
    </w:p>
    <w:p w:rsidRPr="009F136D" w:rsidR="009F136D" w:rsidP="009F136D" w:rsidRDefault="009F136D" w14:paraId="7B318D3B" w14:textId="77777777">
      <w:pPr>
        <w:numPr>
          <w:ilvl w:val="0"/>
          <w:numId w:val="19"/>
        </w:numPr>
      </w:pPr>
      <w:r w:rsidRPr="009F136D">
        <w:t xml:space="preserve">Stack overflow: </w:t>
      </w:r>
      <w:proofErr w:type="spellStart"/>
      <w:r w:rsidRPr="009F136D">
        <w:t>sẽ</w:t>
      </w:r>
      <w:proofErr w:type="spellEnd"/>
      <w:r w:rsidRPr="009F136D">
        <w:t xml:space="preserve"> </w:t>
      </w:r>
      <w:proofErr w:type="spellStart"/>
      <w:r w:rsidRPr="009F136D">
        <w:t>xuất</w:t>
      </w:r>
      <w:proofErr w:type="spellEnd"/>
      <w:r w:rsidRPr="009F136D">
        <w:t xml:space="preserve"> </w:t>
      </w:r>
      <w:proofErr w:type="spellStart"/>
      <w:r w:rsidRPr="009F136D">
        <w:t>hiện</w:t>
      </w:r>
      <w:proofErr w:type="spellEnd"/>
      <w:r w:rsidRPr="009F136D">
        <w:t xml:space="preserve"> </w:t>
      </w:r>
      <w:proofErr w:type="spellStart"/>
      <w:r w:rsidRPr="009F136D">
        <w:t>khi</w:t>
      </w:r>
      <w:proofErr w:type="spellEnd"/>
      <w:r w:rsidRPr="009F136D">
        <w:t xml:space="preserve"> buffer </w:t>
      </w:r>
      <w:proofErr w:type="spellStart"/>
      <w:r w:rsidRPr="009F136D">
        <w:t>tràn</w:t>
      </w:r>
      <w:proofErr w:type="spellEnd"/>
      <w:r w:rsidRPr="009F136D">
        <w:t xml:space="preserve"> </w:t>
      </w:r>
      <w:proofErr w:type="spellStart"/>
      <w:r w:rsidRPr="009F136D">
        <w:t>trong</w:t>
      </w:r>
      <w:proofErr w:type="spellEnd"/>
      <w:r w:rsidRPr="009F136D">
        <w:t xml:space="preserve"> stack space </w:t>
      </w:r>
      <w:proofErr w:type="spellStart"/>
      <w:r w:rsidRPr="009F136D">
        <w:t>và</w:t>
      </w:r>
      <w:proofErr w:type="spellEnd"/>
      <w:r w:rsidRPr="009F136D">
        <w:t xml:space="preserve"> </w:t>
      </w:r>
      <w:proofErr w:type="spellStart"/>
      <w:r w:rsidRPr="009F136D">
        <w:t>là</w:t>
      </w:r>
      <w:proofErr w:type="spellEnd"/>
      <w:r w:rsidRPr="009F136D">
        <w:t xml:space="preserve"> </w:t>
      </w:r>
      <w:proofErr w:type="spellStart"/>
      <w:r w:rsidRPr="009F136D">
        <w:t>hình</w:t>
      </w:r>
      <w:proofErr w:type="spellEnd"/>
      <w:r w:rsidRPr="009F136D">
        <w:t xml:space="preserve"> </w:t>
      </w:r>
      <w:proofErr w:type="spellStart"/>
      <w:r w:rsidRPr="009F136D">
        <w:t>thức</w:t>
      </w:r>
      <w:proofErr w:type="spellEnd"/>
      <w:r w:rsidRPr="009F136D">
        <w:t xml:space="preserve"> </w:t>
      </w:r>
      <w:proofErr w:type="spellStart"/>
      <w:r w:rsidRPr="009F136D">
        <w:t>tấn</w:t>
      </w:r>
      <w:proofErr w:type="spellEnd"/>
      <w:r w:rsidRPr="009F136D">
        <w:t xml:space="preserve"> </w:t>
      </w:r>
      <w:proofErr w:type="spellStart"/>
      <w:r w:rsidRPr="009F136D">
        <w:t>công</w:t>
      </w:r>
      <w:proofErr w:type="spellEnd"/>
      <w:r w:rsidRPr="009F136D">
        <w:t xml:space="preserve"> </w:t>
      </w:r>
      <w:proofErr w:type="spellStart"/>
      <w:r w:rsidRPr="009F136D">
        <w:t>phổ</w:t>
      </w:r>
      <w:proofErr w:type="spellEnd"/>
      <w:r w:rsidRPr="009F136D">
        <w:t xml:space="preserve"> </w:t>
      </w:r>
      <w:proofErr w:type="spellStart"/>
      <w:r w:rsidRPr="009F136D">
        <w:t>biến</w:t>
      </w:r>
      <w:proofErr w:type="spellEnd"/>
      <w:r w:rsidRPr="009F136D">
        <w:t xml:space="preserve"> </w:t>
      </w:r>
      <w:proofErr w:type="spellStart"/>
      <w:r w:rsidRPr="009F136D">
        <w:t>nhất</w:t>
      </w:r>
      <w:proofErr w:type="spellEnd"/>
      <w:r w:rsidRPr="009F136D">
        <w:t xml:space="preserve"> </w:t>
      </w:r>
      <w:proofErr w:type="spellStart"/>
      <w:r w:rsidRPr="009F136D">
        <w:t>của</w:t>
      </w:r>
      <w:proofErr w:type="spellEnd"/>
      <w:r w:rsidRPr="009F136D">
        <w:t xml:space="preserve"> </w:t>
      </w:r>
      <w:proofErr w:type="spellStart"/>
      <w:r w:rsidRPr="009F136D">
        <w:t>lỗi</w:t>
      </w:r>
      <w:proofErr w:type="spellEnd"/>
      <w:r w:rsidRPr="009F136D">
        <w:t xml:space="preserve"> </w:t>
      </w:r>
      <w:proofErr w:type="spellStart"/>
      <w:r w:rsidRPr="009F136D">
        <w:t>tràn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. </w:t>
      </w:r>
      <w:proofErr w:type="spellStart"/>
      <w:r w:rsidRPr="009F136D">
        <w:t>Mục</w:t>
      </w:r>
      <w:proofErr w:type="spellEnd"/>
      <w:r w:rsidRPr="009F136D">
        <w:t xml:space="preserve"> </w:t>
      </w:r>
      <w:proofErr w:type="spellStart"/>
      <w:r w:rsidRPr="009F136D">
        <w:t>đích</w:t>
      </w:r>
      <w:proofErr w:type="spellEnd"/>
      <w:r w:rsidRPr="009F136D">
        <w:t xml:space="preserve">: - </w:t>
      </w:r>
      <w:proofErr w:type="spellStart"/>
      <w:r w:rsidRPr="009F136D">
        <w:t>Ghi</w:t>
      </w:r>
      <w:proofErr w:type="spellEnd"/>
      <w:r w:rsidRPr="009F136D">
        <w:t xml:space="preserve"> </w:t>
      </w:r>
      <w:proofErr w:type="spellStart"/>
      <w:r w:rsidRPr="009F136D">
        <w:t>đè</w:t>
      </w:r>
      <w:proofErr w:type="spellEnd"/>
      <w:r w:rsidRPr="009F136D">
        <w:t xml:space="preserve"> </w:t>
      </w:r>
      <w:proofErr w:type="spellStart"/>
      <w:r w:rsidRPr="009F136D">
        <w:t>một</w:t>
      </w:r>
      <w:proofErr w:type="spellEnd"/>
      <w:r w:rsidRPr="009F136D">
        <w:t xml:space="preserve"> </w:t>
      </w:r>
      <w:proofErr w:type="spellStart"/>
      <w:r w:rsidRPr="009F136D">
        <w:t>biến</w:t>
      </w:r>
      <w:proofErr w:type="spellEnd"/>
      <w:r w:rsidRPr="009F136D">
        <w:t xml:space="preserve"> </w:t>
      </w:r>
      <w:proofErr w:type="spellStart"/>
      <w:r w:rsidRPr="009F136D">
        <w:t>địa</w:t>
      </w:r>
      <w:proofErr w:type="spellEnd"/>
      <w:r w:rsidRPr="009F136D">
        <w:t xml:space="preserve"> </w:t>
      </w:r>
      <w:proofErr w:type="spellStart"/>
      <w:r w:rsidRPr="009F136D">
        <w:t>phương</w:t>
      </w:r>
      <w:proofErr w:type="spellEnd"/>
      <w:r w:rsidRPr="009F136D">
        <w:t xml:space="preserve"> </w:t>
      </w:r>
      <w:proofErr w:type="spellStart"/>
      <w:r w:rsidRPr="009F136D">
        <w:t>nằm</w:t>
      </w:r>
      <w:proofErr w:type="spellEnd"/>
      <w:r w:rsidRPr="009F136D">
        <w:t xml:space="preserve"> </w:t>
      </w:r>
      <w:proofErr w:type="spellStart"/>
      <w:r w:rsidRPr="009F136D">
        <w:t>gần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nhớ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 </w:t>
      </w:r>
      <w:proofErr w:type="spellStart"/>
      <w:r w:rsidRPr="009F136D">
        <w:t>trong</w:t>
      </w:r>
      <w:proofErr w:type="spellEnd"/>
      <w:r w:rsidRPr="009F136D">
        <w:t xml:space="preserve"> stack </w:t>
      </w:r>
      <w:proofErr w:type="spellStart"/>
      <w:r w:rsidRPr="009F136D">
        <w:t>để</w:t>
      </w:r>
      <w:proofErr w:type="spellEnd"/>
      <w:r w:rsidRPr="009F136D">
        <w:t xml:space="preserve"> </w:t>
      </w:r>
      <w:proofErr w:type="spellStart"/>
      <w:r w:rsidRPr="009F136D">
        <w:t>thay</w:t>
      </w:r>
      <w:proofErr w:type="spellEnd"/>
      <w:r w:rsidRPr="009F136D">
        <w:t xml:space="preserve"> </w:t>
      </w:r>
      <w:proofErr w:type="spellStart"/>
      <w:r w:rsidRPr="009F136D">
        <w:t>đổi</w:t>
      </w:r>
      <w:proofErr w:type="spellEnd"/>
      <w:r w:rsidRPr="009F136D">
        <w:t xml:space="preserve"> </w:t>
      </w:r>
      <w:proofErr w:type="spellStart"/>
      <w:r w:rsidRPr="009F136D">
        <w:t>hành</w:t>
      </w:r>
      <w:proofErr w:type="spellEnd"/>
      <w:r w:rsidRPr="009F136D">
        <w:t xml:space="preserve"> vi </w:t>
      </w:r>
      <w:proofErr w:type="spellStart"/>
      <w:r w:rsidRPr="009F136D">
        <w:t>của</w:t>
      </w:r>
      <w:proofErr w:type="spellEnd"/>
      <w:r w:rsidRPr="009F136D">
        <w:t xml:space="preserve"> </w:t>
      </w:r>
      <w:proofErr w:type="spellStart"/>
      <w:r w:rsidRPr="009F136D">
        <w:t>chương</w:t>
      </w:r>
      <w:proofErr w:type="spellEnd"/>
      <w:r w:rsidRPr="009F136D">
        <w:t xml:space="preserve"> </w:t>
      </w:r>
      <w:proofErr w:type="spellStart"/>
      <w:r w:rsidRPr="009F136D">
        <w:t>trình</w:t>
      </w:r>
      <w:proofErr w:type="spellEnd"/>
      <w:r w:rsidRPr="009F136D">
        <w:t xml:space="preserve"> </w:t>
      </w:r>
      <w:proofErr w:type="spellStart"/>
      <w:r w:rsidRPr="009F136D">
        <w:t>nhằm</w:t>
      </w:r>
      <w:proofErr w:type="spellEnd"/>
      <w:r w:rsidRPr="009F136D">
        <w:t xml:space="preserve"> </w:t>
      </w:r>
      <w:proofErr w:type="spellStart"/>
      <w:r w:rsidRPr="009F136D">
        <w:t>phục</w:t>
      </w:r>
      <w:proofErr w:type="spellEnd"/>
      <w:r w:rsidRPr="009F136D">
        <w:t xml:space="preserve"> </w:t>
      </w:r>
      <w:proofErr w:type="spellStart"/>
      <w:r w:rsidRPr="009F136D">
        <w:t>vụ</w:t>
      </w:r>
      <w:proofErr w:type="spellEnd"/>
      <w:r w:rsidRPr="009F136D">
        <w:t xml:space="preserve"> ý </w:t>
      </w:r>
      <w:proofErr w:type="spellStart"/>
      <w:r w:rsidRPr="009F136D">
        <w:t>đồ</w:t>
      </w:r>
      <w:proofErr w:type="spellEnd"/>
      <w:r w:rsidRPr="009F136D">
        <w:t xml:space="preserve"> </w:t>
      </w:r>
      <w:proofErr w:type="spellStart"/>
      <w:r w:rsidRPr="009F136D">
        <w:t>của</w:t>
      </w:r>
      <w:proofErr w:type="spellEnd"/>
      <w:r w:rsidRPr="009F136D">
        <w:t xml:space="preserve"> hacker. - </w:t>
      </w:r>
      <w:proofErr w:type="spellStart"/>
      <w:r w:rsidRPr="009F136D">
        <w:t>Ghi</w:t>
      </w:r>
      <w:proofErr w:type="spellEnd"/>
      <w:r w:rsidRPr="009F136D">
        <w:t xml:space="preserve"> </w:t>
      </w:r>
      <w:proofErr w:type="spellStart"/>
      <w:r w:rsidRPr="009F136D">
        <w:t>đè</w:t>
      </w:r>
      <w:proofErr w:type="spellEnd"/>
      <w:r w:rsidRPr="009F136D">
        <w:t xml:space="preserve"> </w:t>
      </w:r>
      <w:proofErr w:type="spellStart"/>
      <w:r w:rsidRPr="009F136D">
        <w:t>địa</w:t>
      </w:r>
      <w:proofErr w:type="spellEnd"/>
      <w:r w:rsidRPr="009F136D">
        <w:t xml:space="preserve"> </w:t>
      </w:r>
      <w:proofErr w:type="spellStart"/>
      <w:r w:rsidRPr="009F136D">
        <w:t>chỉ</w:t>
      </w:r>
      <w:proofErr w:type="spellEnd"/>
      <w:r w:rsidRPr="009F136D">
        <w:t xml:space="preserve"> </w:t>
      </w:r>
      <w:proofErr w:type="spellStart"/>
      <w:r w:rsidRPr="009F136D">
        <w:t>trả</w:t>
      </w:r>
      <w:proofErr w:type="spellEnd"/>
      <w:r w:rsidRPr="009F136D">
        <w:t xml:space="preserve"> </w:t>
      </w:r>
      <w:proofErr w:type="spellStart"/>
      <w:r w:rsidRPr="009F136D">
        <w:t>về</w:t>
      </w:r>
      <w:proofErr w:type="spellEnd"/>
      <w:r w:rsidRPr="009F136D">
        <w:t xml:space="preserve"> </w:t>
      </w:r>
      <w:proofErr w:type="spellStart"/>
      <w:r w:rsidRPr="009F136D">
        <w:t>trong</w:t>
      </w:r>
      <w:proofErr w:type="spellEnd"/>
      <w:r w:rsidRPr="009F136D">
        <w:t xml:space="preserve"> </w:t>
      </w:r>
      <w:proofErr w:type="spellStart"/>
      <w:r w:rsidRPr="009F136D">
        <w:t>khung</w:t>
      </w:r>
      <w:proofErr w:type="spellEnd"/>
      <w:r w:rsidRPr="009F136D">
        <w:t xml:space="preserve"> stack. Khi </w:t>
      </w:r>
      <w:proofErr w:type="spellStart"/>
      <w:r w:rsidRPr="009F136D">
        <w:t>hàm</w:t>
      </w:r>
      <w:proofErr w:type="spellEnd"/>
      <w:r w:rsidRPr="009F136D">
        <w:t xml:space="preserve"> </w:t>
      </w:r>
      <w:proofErr w:type="spellStart"/>
      <w:r w:rsidRPr="009F136D">
        <w:t>trả</w:t>
      </w:r>
      <w:proofErr w:type="spellEnd"/>
      <w:r w:rsidRPr="009F136D">
        <w:t xml:space="preserve"> </w:t>
      </w:r>
      <w:proofErr w:type="spellStart"/>
      <w:r w:rsidRPr="009F136D">
        <w:t>về</w:t>
      </w:r>
      <w:proofErr w:type="spellEnd"/>
      <w:r w:rsidRPr="009F136D">
        <w:t xml:space="preserve"> </w:t>
      </w:r>
      <w:proofErr w:type="spellStart"/>
      <w:r w:rsidRPr="009F136D">
        <w:t>thực</w:t>
      </w:r>
      <w:proofErr w:type="spellEnd"/>
      <w:r w:rsidRPr="009F136D">
        <w:t xml:space="preserve"> </w:t>
      </w:r>
      <w:proofErr w:type="spellStart"/>
      <w:r w:rsidRPr="009F136D">
        <w:t>thi</w:t>
      </w:r>
      <w:proofErr w:type="spellEnd"/>
      <w:r w:rsidRPr="009F136D">
        <w:t xml:space="preserve"> </w:t>
      </w:r>
      <w:proofErr w:type="spellStart"/>
      <w:r w:rsidRPr="009F136D">
        <w:t>sẽ</w:t>
      </w:r>
      <w:proofErr w:type="spellEnd"/>
      <w:r w:rsidRPr="009F136D">
        <w:t xml:space="preserve">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tiếp</w:t>
      </w:r>
      <w:proofErr w:type="spellEnd"/>
      <w:r w:rsidRPr="009F136D">
        <w:t xml:space="preserve"> </w:t>
      </w:r>
      <w:proofErr w:type="spellStart"/>
      <w:r w:rsidRPr="009F136D">
        <w:t>tục</w:t>
      </w:r>
      <w:proofErr w:type="spellEnd"/>
      <w:r w:rsidRPr="009F136D">
        <w:t xml:space="preserve"> </w:t>
      </w:r>
      <w:proofErr w:type="spellStart"/>
      <w:r w:rsidRPr="009F136D">
        <w:t>tại</w:t>
      </w:r>
      <w:proofErr w:type="spellEnd"/>
      <w:r w:rsidRPr="009F136D">
        <w:t xml:space="preserve"> </w:t>
      </w:r>
      <w:proofErr w:type="spellStart"/>
      <w:r w:rsidRPr="009F136D">
        <w:t>địa</w:t>
      </w:r>
      <w:proofErr w:type="spellEnd"/>
      <w:r w:rsidRPr="009F136D">
        <w:t xml:space="preserve"> </w:t>
      </w:r>
      <w:proofErr w:type="spellStart"/>
      <w:r w:rsidRPr="009F136D">
        <w:t>chỉ</w:t>
      </w:r>
      <w:proofErr w:type="spellEnd"/>
      <w:r w:rsidRPr="009F136D">
        <w:t xml:space="preserve"> </w:t>
      </w:r>
      <w:proofErr w:type="spellStart"/>
      <w:r w:rsidRPr="009F136D">
        <w:t>mà</w:t>
      </w:r>
      <w:proofErr w:type="spellEnd"/>
      <w:r w:rsidRPr="009F136D">
        <w:t xml:space="preserve"> hacker </w:t>
      </w:r>
      <w:proofErr w:type="spellStart"/>
      <w:r w:rsidRPr="009F136D">
        <w:t>đã</w:t>
      </w:r>
      <w:proofErr w:type="spellEnd"/>
      <w:r w:rsidRPr="009F136D">
        <w:t xml:space="preserve"> </w:t>
      </w:r>
      <w:proofErr w:type="spellStart"/>
      <w:r w:rsidRPr="009F136D">
        <w:t>chỉ</w:t>
      </w:r>
      <w:proofErr w:type="spellEnd"/>
      <w:r w:rsidRPr="009F136D">
        <w:t xml:space="preserve"> </w:t>
      </w:r>
      <w:proofErr w:type="spellStart"/>
      <w:r w:rsidRPr="009F136D">
        <w:t>rõ</w:t>
      </w:r>
      <w:proofErr w:type="spellEnd"/>
      <w:r w:rsidRPr="009F136D">
        <w:t xml:space="preserve">, </w:t>
      </w:r>
      <w:proofErr w:type="spellStart"/>
      <w:r w:rsidRPr="009F136D">
        <w:t>thường</w:t>
      </w:r>
      <w:proofErr w:type="spellEnd"/>
      <w:r w:rsidRPr="009F136D">
        <w:t xml:space="preserve"> </w:t>
      </w:r>
      <w:proofErr w:type="spellStart"/>
      <w:r w:rsidRPr="009F136D">
        <w:t>là</w:t>
      </w:r>
      <w:proofErr w:type="spellEnd"/>
      <w:r w:rsidRPr="009F136D">
        <w:t xml:space="preserve"> </w:t>
      </w:r>
      <w:proofErr w:type="spellStart"/>
      <w:r w:rsidRPr="009F136D">
        <w:t>tại</w:t>
      </w:r>
      <w:proofErr w:type="spellEnd"/>
      <w:r w:rsidRPr="009F136D">
        <w:t xml:space="preserve"> </w:t>
      </w:r>
      <w:proofErr w:type="spellStart"/>
      <w:r w:rsidRPr="009F136D">
        <w:t>một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 </w:t>
      </w:r>
      <w:proofErr w:type="spellStart"/>
      <w:r w:rsidRPr="009F136D">
        <w:t>chứa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vào</w:t>
      </w:r>
      <w:proofErr w:type="spellEnd"/>
      <w:r w:rsidRPr="009F136D">
        <w:t xml:space="preserve"> </w:t>
      </w:r>
      <w:proofErr w:type="spellStart"/>
      <w:r w:rsidRPr="009F136D">
        <w:t>của</w:t>
      </w:r>
      <w:proofErr w:type="spellEnd"/>
      <w:r w:rsidRPr="009F136D">
        <w:t xml:space="preserve"> </w:t>
      </w:r>
      <w:proofErr w:type="spellStart"/>
      <w:r w:rsidRPr="009F136D">
        <w:t>người</w:t>
      </w:r>
      <w:proofErr w:type="spellEnd"/>
      <w:r w:rsidRPr="009F136D">
        <w:t xml:space="preserve"> </w:t>
      </w:r>
      <w:proofErr w:type="spellStart"/>
      <w:r w:rsidRPr="009F136D">
        <w:t>dùng</w:t>
      </w:r>
      <w:proofErr w:type="spellEnd"/>
      <w:r w:rsidRPr="009F136D">
        <w:t>.</w:t>
      </w:r>
    </w:p>
    <w:p w:rsidRPr="009F136D" w:rsidR="009F136D" w:rsidP="009F136D" w:rsidRDefault="009F136D" w14:paraId="3704192E" w14:textId="77777777">
      <w:pPr>
        <w:numPr>
          <w:ilvl w:val="0"/>
          <w:numId w:val="19"/>
        </w:numPr>
      </w:pPr>
      <w:r w:rsidRPr="009F136D">
        <w:t xml:space="preserve">Format String: </w:t>
      </w:r>
      <w:proofErr w:type="spellStart"/>
      <w:r w:rsidRPr="009F136D">
        <w:t>Tràn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 </w:t>
      </w:r>
      <w:proofErr w:type="spellStart"/>
      <w:r w:rsidRPr="009F136D">
        <w:t>chuỗi</w:t>
      </w:r>
      <w:proofErr w:type="spellEnd"/>
      <w:r w:rsidRPr="009F136D">
        <w:t xml:space="preserve"> </w:t>
      </w:r>
      <w:proofErr w:type="spellStart"/>
      <w:r w:rsidRPr="009F136D">
        <w:t>định</w:t>
      </w:r>
      <w:proofErr w:type="spellEnd"/>
      <w:r w:rsidRPr="009F136D">
        <w:t xml:space="preserve"> </w:t>
      </w:r>
      <w:proofErr w:type="spellStart"/>
      <w:r w:rsidRPr="009F136D">
        <w:t>dạng</w:t>
      </w:r>
      <w:proofErr w:type="spellEnd"/>
      <w:r w:rsidRPr="009F136D">
        <w:t xml:space="preserve"> (</w:t>
      </w:r>
      <w:proofErr w:type="spellStart"/>
      <w:r w:rsidRPr="009F136D">
        <w:t>thường</w:t>
      </w:r>
      <w:proofErr w:type="spellEnd"/>
      <w:r w:rsidRPr="009F136D">
        <w:t xml:space="preserve">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gọi</w:t>
      </w:r>
      <w:proofErr w:type="spellEnd"/>
      <w:r w:rsidRPr="009F136D">
        <w:t xml:space="preserve"> </w:t>
      </w:r>
      <w:proofErr w:type="spellStart"/>
      <w:r w:rsidRPr="009F136D">
        <w:t>là</w:t>
      </w:r>
      <w:proofErr w:type="spellEnd"/>
      <w:r w:rsidRPr="009F136D">
        <w:t xml:space="preserve"> “</w:t>
      </w:r>
      <w:proofErr w:type="spellStart"/>
      <w:r w:rsidRPr="009F136D">
        <w:t>lỗ</w:t>
      </w:r>
      <w:proofErr w:type="spellEnd"/>
      <w:r w:rsidRPr="009F136D">
        <w:t xml:space="preserve"> </w:t>
      </w:r>
      <w:proofErr w:type="spellStart"/>
      <w:r w:rsidRPr="009F136D">
        <w:t>hổng</w:t>
      </w:r>
      <w:proofErr w:type="spellEnd"/>
      <w:r w:rsidRPr="009F136D">
        <w:t xml:space="preserve"> </w:t>
      </w:r>
      <w:proofErr w:type="spellStart"/>
      <w:r w:rsidRPr="009F136D">
        <w:t>định</w:t>
      </w:r>
      <w:proofErr w:type="spellEnd"/>
      <w:r w:rsidRPr="009F136D">
        <w:t xml:space="preserve"> </w:t>
      </w:r>
      <w:proofErr w:type="spellStart"/>
      <w:r w:rsidRPr="009F136D">
        <w:t>dạng</w:t>
      </w:r>
      <w:proofErr w:type="spellEnd"/>
      <w:r w:rsidRPr="009F136D">
        <w:t xml:space="preserve"> </w:t>
      </w:r>
      <w:proofErr w:type="spellStart"/>
      <w:r w:rsidRPr="009F136D">
        <w:t>chuỗi</w:t>
      </w:r>
      <w:proofErr w:type="spellEnd"/>
      <w:r w:rsidRPr="009F136D">
        <w:t xml:space="preserve">”) </w:t>
      </w:r>
      <w:proofErr w:type="spellStart"/>
      <w:r w:rsidRPr="009F136D">
        <w:t>là</w:t>
      </w:r>
      <w:proofErr w:type="spellEnd"/>
      <w:r w:rsidRPr="009F136D">
        <w:t xml:space="preserve"> </w:t>
      </w:r>
      <w:proofErr w:type="spellStart"/>
      <w:r w:rsidRPr="009F136D">
        <w:t>lỗi</w:t>
      </w:r>
      <w:proofErr w:type="spellEnd"/>
      <w:r w:rsidRPr="009F136D">
        <w:t xml:space="preserve"> </w:t>
      </w:r>
      <w:proofErr w:type="spellStart"/>
      <w:r w:rsidRPr="009F136D">
        <w:t>tràn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 ở </w:t>
      </w:r>
      <w:proofErr w:type="spellStart"/>
      <w:r w:rsidRPr="009F136D">
        <w:t>mức</w:t>
      </w:r>
      <w:proofErr w:type="spellEnd"/>
      <w:r w:rsidRPr="009F136D">
        <w:t xml:space="preserve"> </w:t>
      </w:r>
      <w:proofErr w:type="spellStart"/>
      <w:r w:rsidRPr="009F136D">
        <w:t>chuyên</w:t>
      </w:r>
      <w:proofErr w:type="spellEnd"/>
      <w:r w:rsidRPr="009F136D">
        <w:t xml:space="preserve"> </w:t>
      </w:r>
      <w:proofErr w:type="spellStart"/>
      <w:r w:rsidRPr="009F136D">
        <w:t>môn</w:t>
      </w:r>
      <w:proofErr w:type="spellEnd"/>
      <w:r w:rsidRPr="009F136D">
        <w:t xml:space="preserve"> </w:t>
      </w:r>
      <w:proofErr w:type="spellStart"/>
      <w:r w:rsidRPr="009F136D">
        <w:t>cao</w:t>
      </w:r>
      <w:proofErr w:type="spellEnd"/>
      <w:r w:rsidRPr="009F136D">
        <w:t xml:space="preserve">, </w:t>
      </w:r>
      <w:proofErr w:type="spellStart"/>
      <w:r w:rsidRPr="009F136D">
        <w:t>tác</w:t>
      </w:r>
      <w:proofErr w:type="spellEnd"/>
      <w:r w:rsidRPr="009F136D">
        <w:t xml:space="preserve"> </w:t>
      </w:r>
      <w:proofErr w:type="spellStart"/>
      <w:r w:rsidRPr="009F136D">
        <w:t>hại</w:t>
      </w:r>
      <w:proofErr w:type="spellEnd"/>
      <w:r w:rsidRPr="009F136D">
        <w:t xml:space="preserve"> </w:t>
      </w:r>
      <w:proofErr w:type="spellStart"/>
      <w:r w:rsidRPr="009F136D">
        <w:t>tương</w:t>
      </w:r>
      <w:proofErr w:type="spellEnd"/>
      <w:r w:rsidRPr="009F136D">
        <w:t xml:space="preserve"> </w:t>
      </w:r>
      <w:proofErr w:type="spellStart"/>
      <w:r w:rsidRPr="009F136D">
        <w:t>tự</w:t>
      </w:r>
      <w:proofErr w:type="spellEnd"/>
      <w:r w:rsidRPr="009F136D">
        <w:t xml:space="preserve"> </w:t>
      </w:r>
      <w:proofErr w:type="spellStart"/>
      <w:r w:rsidRPr="009F136D">
        <w:t>như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cuộc</w:t>
      </w:r>
      <w:proofErr w:type="spellEnd"/>
      <w:r w:rsidRPr="009F136D">
        <w:t xml:space="preserve"> </w:t>
      </w:r>
      <w:proofErr w:type="spellStart"/>
      <w:r w:rsidRPr="009F136D">
        <w:t>tấn</w:t>
      </w:r>
      <w:proofErr w:type="spellEnd"/>
      <w:r w:rsidRPr="009F136D">
        <w:t xml:space="preserve"> </w:t>
      </w:r>
      <w:proofErr w:type="spellStart"/>
      <w:r w:rsidRPr="009F136D">
        <w:t>công</w:t>
      </w:r>
      <w:proofErr w:type="spellEnd"/>
      <w:r w:rsidRPr="009F136D">
        <w:t xml:space="preserve"> </w:t>
      </w:r>
      <w:proofErr w:type="spellStart"/>
      <w:r w:rsidRPr="009F136D">
        <w:t>tràn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 </w:t>
      </w:r>
      <w:proofErr w:type="spellStart"/>
      <w:r w:rsidRPr="009F136D">
        <w:t>khác</w:t>
      </w:r>
      <w:proofErr w:type="spellEnd"/>
      <w:r w:rsidRPr="009F136D">
        <w:t xml:space="preserve">. </w:t>
      </w:r>
      <w:proofErr w:type="spellStart"/>
      <w:r w:rsidRPr="009F136D">
        <w:t>Về</w:t>
      </w:r>
      <w:proofErr w:type="spellEnd"/>
      <w:r w:rsidRPr="009F136D">
        <w:t xml:space="preserve"> </w:t>
      </w:r>
      <w:proofErr w:type="spellStart"/>
      <w:r w:rsidRPr="009F136D">
        <w:t>cơ</w:t>
      </w:r>
      <w:proofErr w:type="spellEnd"/>
      <w:r w:rsidRPr="009F136D">
        <w:t xml:space="preserve"> </w:t>
      </w:r>
      <w:proofErr w:type="spellStart"/>
      <w:r w:rsidRPr="009F136D">
        <w:t>bản</w:t>
      </w:r>
      <w:proofErr w:type="spellEnd"/>
      <w:r w:rsidRPr="009F136D">
        <w:t xml:space="preserve">, </w:t>
      </w:r>
      <w:proofErr w:type="spellStart"/>
      <w:r w:rsidRPr="009F136D">
        <w:t>lỗ</w:t>
      </w:r>
      <w:proofErr w:type="spellEnd"/>
      <w:r w:rsidRPr="009F136D">
        <w:t xml:space="preserve"> </w:t>
      </w:r>
      <w:proofErr w:type="spellStart"/>
      <w:r w:rsidRPr="009F136D">
        <w:t>hổng</w:t>
      </w:r>
      <w:proofErr w:type="spellEnd"/>
      <w:r w:rsidRPr="009F136D">
        <w:t xml:space="preserve"> </w:t>
      </w:r>
      <w:proofErr w:type="spellStart"/>
      <w:r w:rsidRPr="009F136D">
        <w:t>định</w:t>
      </w:r>
      <w:proofErr w:type="spellEnd"/>
      <w:r w:rsidRPr="009F136D">
        <w:t xml:space="preserve"> </w:t>
      </w:r>
      <w:proofErr w:type="spellStart"/>
      <w:r w:rsidRPr="009F136D">
        <w:t>dạng</w:t>
      </w:r>
      <w:proofErr w:type="spellEnd"/>
      <w:r w:rsidRPr="009F136D">
        <w:t xml:space="preserve"> </w:t>
      </w:r>
      <w:proofErr w:type="spellStart"/>
      <w:r w:rsidRPr="009F136D">
        <w:t>chuỗi</w:t>
      </w:r>
      <w:proofErr w:type="spellEnd"/>
      <w:r w:rsidRPr="009F136D">
        <w:t xml:space="preserve"> </w:t>
      </w:r>
      <w:proofErr w:type="spellStart"/>
      <w:r w:rsidRPr="009F136D">
        <w:t>tận</w:t>
      </w:r>
      <w:proofErr w:type="spellEnd"/>
      <w:r w:rsidRPr="009F136D">
        <w:t xml:space="preserve"> </w:t>
      </w:r>
      <w:proofErr w:type="spellStart"/>
      <w:r w:rsidRPr="009F136D">
        <w:t>dụng</w:t>
      </w:r>
      <w:proofErr w:type="spellEnd"/>
      <w:r w:rsidRPr="009F136D">
        <w:t xml:space="preserve"> </w:t>
      </w:r>
      <w:proofErr w:type="spellStart"/>
      <w:r w:rsidRPr="009F136D">
        <w:t>lợi</w:t>
      </w:r>
      <w:proofErr w:type="spellEnd"/>
      <w:r w:rsidRPr="009F136D">
        <w:t xml:space="preserve"> </w:t>
      </w:r>
      <w:proofErr w:type="spellStart"/>
      <w:r w:rsidRPr="009F136D">
        <w:t>thế</w:t>
      </w:r>
      <w:proofErr w:type="spellEnd"/>
      <w:r w:rsidRPr="009F136D">
        <w:t xml:space="preserve"> </w:t>
      </w:r>
      <w:proofErr w:type="spellStart"/>
      <w:r w:rsidRPr="009F136D">
        <w:t>của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kiểu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hỗn</w:t>
      </w:r>
      <w:proofErr w:type="spellEnd"/>
      <w:r w:rsidRPr="009F136D">
        <w:t xml:space="preserve"> </w:t>
      </w:r>
      <w:proofErr w:type="spellStart"/>
      <w:r w:rsidRPr="009F136D">
        <w:t>hợp</w:t>
      </w:r>
      <w:proofErr w:type="spellEnd"/>
      <w:r w:rsidRPr="009F136D">
        <w:t xml:space="preserve"> </w:t>
      </w:r>
      <w:proofErr w:type="spellStart"/>
      <w:r w:rsidRPr="009F136D">
        <w:t>và</w:t>
      </w:r>
      <w:proofErr w:type="spellEnd"/>
      <w:r w:rsidRPr="009F136D">
        <w:t xml:space="preserve"> </w:t>
      </w:r>
      <w:proofErr w:type="spellStart"/>
      <w:r w:rsidRPr="009F136D">
        <w:t>kiểm</w:t>
      </w:r>
      <w:proofErr w:type="spellEnd"/>
      <w:r w:rsidRPr="009F136D">
        <w:t xml:space="preserve"> </w:t>
      </w:r>
      <w:proofErr w:type="spellStart"/>
      <w:r w:rsidRPr="009F136D">
        <w:t>soát</w:t>
      </w:r>
      <w:proofErr w:type="spellEnd"/>
      <w:r w:rsidRPr="009F136D">
        <w:t xml:space="preserve"> </w:t>
      </w:r>
      <w:proofErr w:type="spellStart"/>
      <w:r w:rsidRPr="009F136D">
        <w:t>thông</w:t>
      </w:r>
      <w:proofErr w:type="spellEnd"/>
      <w:r w:rsidRPr="009F136D">
        <w:t xml:space="preserve"> tin </w:t>
      </w:r>
      <w:proofErr w:type="spellStart"/>
      <w:r w:rsidRPr="009F136D">
        <w:t>trong</w:t>
      </w:r>
      <w:proofErr w:type="spellEnd"/>
      <w:r w:rsidRPr="009F136D">
        <w:t xml:space="preserve"> </w:t>
      </w:r>
      <w:proofErr w:type="spellStart"/>
      <w:r w:rsidRPr="009F136D">
        <w:t>chức</w:t>
      </w:r>
      <w:proofErr w:type="spellEnd"/>
      <w:r w:rsidRPr="009F136D">
        <w:t xml:space="preserve"> </w:t>
      </w:r>
      <w:proofErr w:type="spellStart"/>
      <w:r w:rsidRPr="009F136D">
        <w:t>năng</w:t>
      </w:r>
      <w:proofErr w:type="spellEnd"/>
      <w:r w:rsidRPr="009F136D">
        <w:t xml:space="preserve"> </w:t>
      </w:r>
      <w:proofErr w:type="spellStart"/>
      <w:r w:rsidRPr="009F136D">
        <w:t>nhất</w:t>
      </w:r>
      <w:proofErr w:type="spellEnd"/>
      <w:r w:rsidRPr="009F136D">
        <w:t xml:space="preserve"> </w:t>
      </w:r>
      <w:proofErr w:type="spellStart"/>
      <w:r w:rsidRPr="009F136D">
        <w:t>định</w:t>
      </w:r>
      <w:proofErr w:type="spellEnd"/>
      <w:r w:rsidRPr="009F136D">
        <w:t xml:space="preserve">, </w:t>
      </w:r>
      <w:proofErr w:type="spellStart"/>
      <w:r w:rsidRPr="009F136D">
        <w:t>chẳng</w:t>
      </w:r>
      <w:proofErr w:type="spellEnd"/>
      <w:r w:rsidRPr="009F136D">
        <w:t xml:space="preserve"> </w:t>
      </w:r>
      <w:proofErr w:type="spellStart"/>
      <w:r w:rsidRPr="009F136D">
        <w:t>hạn</w:t>
      </w:r>
      <w:proofErr w:type="spellEnd"/>
      <w:r w:rsidRPr="009F136D">
        <w:t xml:space="preserve"> </w:t>
      </w:r>
      <w:proofErr w:type="spellStart"/>
      <w:r w:rsidRPr="009F136D">
        <w:t>như</w:t>
      </w:r>
      <w:proofErr w:type="spellEnd"/>
      <w:r w:rsidRPr="009F136D">
        <w:t xml:space="preserve"> C/C++ </w:t>
      </w:r>
      <w:proofErr w:type="spellStart"/>
      <w:r w:rsidRPr="009F136D">
        <w:t>printf</w:t>
      </w:r>
      <w:proofErr w:type="spellEnd"/>
    </w:p>
    <w:p w:rsidRPr="009F136D" w:rsidR="009F136D" w:rsidP="009F136D" w:rsidRDefault="009F136D" w14:paraId="3346C038" w14:textId="77777777">
      <w:pPr>
        <w:numPr>
          <w:ilvl w:val="0"/>
          <w:numId w:val="19"/>
        </w:numPr>
      </w:pPr>
      <w:proofErr w:type="spellStart"/>
      <w:r w:rsidRPr="009F136D">
        <w:t>Chương</w:t>
      </w:r>
      <w:proofErr w:type="spellEnd"/>
      <w:r w:rsidRPr="009F136D">
        <w:t xml:space="preserve"> </w:t>
      </w:r>
      <w:proofErr w:type="spellStart"/>
      <w:r w:rsidRPr="009F136D">
        <w:t>trình</w:t>
      </w:r>
      <w:proofErr w:type="spellEnd"/>
      <w:r w:rsidRPr="009F136D">
        <w:t xml:space="preserve"> </w:t>
      </w:r>
      <w:proofErr w:type="spellStart"/>
      <w:r w:rsidRPr="009F136D">
        <w:t>đơn</w:t>
      </w:r>
      <w:proofErr w:type="spellEnd"/>
      <w:r w:rsidRPr="009F136D">
        <w:t xml:space="preserve"> </w:t>
      </w:r>
      <w:proofErr w:type="spellStart"/>
      <w:r w:rsidRPr="009F136D">
        <w:t>giản</w:t>
      </w:r>
      <w:proofErr w:type="spellEnd"/>
      <w:r w:rsidRPr="009F136D">
        <w:t xml:space="preserve"> </w:t>
      </w:r>
      <w:proofErr w:type="spellStart"/>
      <w:r w:rsidRPr="009F136D">
        <w:t>này</w:t>
      </w:r>
      <w:proofErr w:type="spellEnd"/>
      <w:r w:rsidRPr="009F136D">
        <w:t xml:space="preserve"> </w:t>
      </w:r>
      <w:proofErr w:type="spellStart"/>
      <w:r w:rsidRPr="009F136D">
        <w:t>có</w:t>
      </w:r>
      <w:proofErr w:type="spellEnd"/>
      <w:r w:rsidRPr="009F136D">
        <w:t xml:space="preserve"> </w:t>
      </w:r>
      <w:proofErr w:type="spellStart"/>
      <w:r w:rsidRPr="009F136D">
        <w:t>đầu</w:t>
      </w:r>
      <w:proofErr w:type="spellEnd"/>
      <w:r w:rsidRPr="009F136D">
        <w:t xml:space="preserve"> </w:t>
      </w:r>
      <w:proofErr w:type="spellStart"/>
      <w:r w:rsidRPr="009F136D">
        <w:t>vào</w:t>
      </w:r>
      <w:proofErr w:type="spellEnd"/>
      <w:r w:rsidRPr="009F136D">
        <w:t xml:space="preserve"> </w:t>
      </w:r>
      <w:proofErr w:type="spellStart"/>
      <w:r w:rsidRPr="009F136D">
        <w:t>từ</w:t>
      </w:r>
      <w:proofErr w:type="spellEnd"/>
      <w:r w:rsidRPr="009F136D">
        <w:t xml:space="preserve"> </w:t>
      </w:r>
      <w:proofErr w:type="spellStart"/>
      <w:r w:rsidRPr="009F136D">
        <w:t>người</w:t>
      </w:r>
      <w:proofErr w:type="spellEnd"/>
      <w:r w:rsidRPr="009F136D">
        <w:t xml:space="preserve"> </w:t>
      </w:r>
      <w:proofErr w:type="spellStart"/>
      <w:r w:rsidRPr="009F136D">
        <w:t>dùng</w:t>
      </w:r>
      <w:proofErr w:type="spellEnd"/>
      <w:r w:rsidRPr="009F136D">
        <w:t xml:space="preserve"> </w:t>
      </w:r>
      <w:proofErr w:type="spellStart"/>
      <w:r w:rsidRPr="009F136D">
        <w:t>và</w:t>
      </w:r>
      <w:proofErr w:type="spellEnd"/>
      <w:r w:rsidRPr="009F136D">
        <w:t xml:space="preserve"> </w:t>
      </w:r>
      <w:proofErr w:type="spellStart"/>
      <w:r w:rsidRPr="009F136D">
        <w:t>hiển</w:t>
      </w:r>
      <w:proofErr w:type="spellEnd"/>
      <w:r w:rsidRPr="009F136D">
        <w:t xml:space="preserve"> </w:t>
      </w:r>
      <w:proofErr w:type="spellStart"/>
      <w:r w:rsidRPr="009F136D">
        <w:t>thị</w:t>
      </w:r>
      <w:proofErr w:type="spellEnd"/>
      <w:r w:rsidRPr="009F136D">
        <w:t xml:space="preserve"> </w:t>
      </w:r>
      <w:proofErr w:type="spellStart"/>
      <w:r w:rsidRPr="009F136D">
        <w:t>lại</w:t>
      </w:r>
      <w:proofErr w:type="spellEnd"/>
      <w:r w:rsidRPr="009F136D">
        <w:t xml:space="preserve"> </w:t>
      </w:r>
      <w:proofErr w:type="spellStart"/>
      <w:r w:rsidRPr="009F136D">
        <w:t>trên</w:t>
      </w:r>
      <w:proofErr w:type="spellEnd"/>
      <w:r w:rsidRPr="009F136D">
        <w:t xml:space="preserve"> </w:t>
      </w:r>
      <w:proofErr w:type="spellStart"/>
      <w:r w:rsidRPr="009F136D">
        <w:t>màn</w:t>
      </w:r>
      <w:proofErr w:type="spellEnd"/>
      <w:r w:rsidRPr="009F136D">
        <w:t xml:space="preserve"> </w:t>
      </w:r>
      <w:proofErr w:type="spellStart"/>
      <w:r w:rsidRPr="009F136D">
        <w:t>hình</w:t>
      </w:r>
      <w:proofErr w:type="spellEnd"/>
      <w:r w:rsidRPr="009F136D">
        <w:t xml:space="preserve">. </w:t>
      </w:r>
      <w:proofErr w:type="spellStart"/>
      <w:r w:rsidRPr="009F136D">
        <w:t>Chuỗi</w:t>
      </w:r>
      <w:proofErr w:type="spellEnd"/>
      <w:r w:rsidRPr="009F136D">
        <w:t xml:space="preserve"> %s </w:t>
      </w:r>
      <w:proofErr w:type="spellStart"/>
      <w:r w:rsidRPr="009F136D">
        <w:t>có</w:t>
      </w:r>
      <w:proofErr w:type="spellEnd"/>
      <w:r w:rsidRPr="009F136D">
        <w:t xml:space="preserve"> </w:t>
      </w:r>
      <w:proofErr w:type="spellStart"/>
      <w:r w:rsidRPr="009F136D">
        <w:t>nghĩa</w:t>
      </w:r>
      <w:proofErr w:type="spellEnd"/>
      <w:r w:rsidRPr="009F136D">
        <w:t xml:space="preserve"> </w:t>
      </w:r>
      <w:proofErr w:type="spellStart"/>
      <w:r w:rsidRPr="009F136D">
        <w:t>là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tham</w:t>
      </w:r>
      <w:proofErr w:type="spellEnd"/>
      <w:r w:rsidRPr="009F136D">
        <w:t xml:space="preserve"> </w:t>
      </w:r>
      <w:proofErr w:type="spellStart"/>
      <w:r w:rsidRPr="009F136D">
        <w:t>số</w:t>
      </w:r>
      <w:proofErr w:type="spellEnd"/>
      <w:r w:rsidRPr="009F136D">
        <w:t xml:space="preserve"> </w:t>
      </w:r>
      <w:proofErr w:type="spellStart"/>
      <w:r w:rsidRPr="009F136D">
        <w:t>khác</w:t>
      </w:r>
      <w:proofErr w:type="spellEnd"/>
      <w:r w:rsidRPr="009F136D">
        <w:t xml:space="preserve">. str </w:t>
      </w:r>
      <w:proofErr w:type="spellStart"/>
      <w:r w:rsidRPr="009F136D">
        <w:t>sẽ</w:t>
      </w:r>
      <w:proofErr w:type="spellEnd"/>
      <w:r w:rsidRPr="009F136D">
        <w:t xml:space="preserve">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hiển</w:t>
      </w:r>
      <w:proofErr w:type="spellEnd"/>
      <w:r w:rsidRPr="009F136D">
        <w:t xml:space="preserve"> </w:t>
      </w:r>
      <w:proofErr w:type="spellStart"/>
      <w:r w:rsidRPr="009F136D">
        <w:t>thị</w:t>
      </w:r>
      <w:proofErr w:type="spellEnd"/>
      <w:r w:rsidRPr="009F136D">
        <w:t xml:space="preserve"> </w:t>
      </w:r>
      <w:proofErr w:type="spellStart"/>
      <w:r w:rsidRPr="009F136D">
        <w:t>như</w:t>
      </w:r>
      <w:proofErr w:type="spellEnd"/>
      <w:r w:rsidRPr="009F136D">
        <w:t xml:space="preserve"> </w:t>
      </w:r>
      <w:proofErr w:type="spellStart"/>
      <w:r w:rsidRPr="009F136D">
        <w:t>là</w:t>
      </w:r>
      <w:proofErr w:type="spellEnd"/>
      <w:r w:rsidRPr="009F136D">
        <w:t xml:space="preserve"> </w:t>
      </w:r>
      <w:proofErr w:type="spellStart"/>
      <w:r w:rsidRPr="009F136D">
        <w:t>một</w:t>
      </w:r>
      <w:proofErr w:type="spellEnd"/>
      <w:r w:rsidRPr="009F136D">
        <w:t xml:space="preserve"> </w:t>
      </w:r>
      <w:proofErr w:type="spellStart"/>
      <w:r w:rsidRPr="009F136D">
        <w:t>chuỗi</w:t>
      </w:r>
      <w:proofErr w:type="spellEnd"/>
      <w:r w:rsidRPr="009F136D">
        <w:t xml:space="preserve">. </w:t>
      </w:r>
      <w:proofErr w:type="spellStart"/>
      <w:r w:rsidRPr="009F136D">
        <w:t>Ví</w:t>
      </w:r>
      <w:proofErr w:type="spellEnd"/>
      <w:r w:rsidRPr="009F136D">
        <w:t xml:space="preserve"> </w:t>
      </w:r>
      <w:proofErr w:type="spellStart"/>
      <w:r w:rsidRPr="009F136D">
        <w:t>dụ</w:t>
      </w:r>
      <w:proofErr w:type="spellEnd"/>
      <w:r w:rsidRPr="009F136D">
        <w:t xml:space="preserve"> </w:t>
      </w:r>
      <w:proofErr w:type="spellStart"/>
      <w:r w:rsidRPr="009F136D">
        <w:t>trên</w:t>
      </w:r>
      <w:proofErr w:type="spellEnd"/>
      <w:r w:rsidRPr="009F136D">
        <w:t xml:space="preserve"> </w:t>
      </w:r>
      <w:proofErr w:type="spellStart"/>
      <w:r w:rsidRPr="009F136D">
        <w:t>không</w:t>
      </w:r>
      <w:proofErr w:type="spellEnd"/>
      <w:r w:rsidRPr="009F136D">
        <w:t xml:space="preserve"> </w:t>
      </w:r>
      <w:proofErr w:type="spellStart"/>
      <w:r w:rsidRPr="009F136D">
        <w:t>dễ</w:t>
      </w:r>
      <w:proofErr w:type="spellEnd"/>
      <w:r w:rsidRPr="009F136D">
        <w:t xml:space="preserve"> </w:t>
      </w:r>
      <w:proofErr w:type="spellStart"/>
      <w:r w:rsidRPr="009F136D">
        <w:t>bị</w:t>
      </w:r>
      <w:proofErr w:type="spellEnd"/>
      <w:r w:rsidRPr="009F136D">
        <w:t xml:space="preserve"> </w:t>
      </w:r>
      <w:proofErr w:type="spellStart"/>
      <w:r w:rsidRPr="009F136D">
        <w:t>tấn</w:t>
      </w:r>
      <w:proofErr w:type="spellEnd"/>
      <w:r w:rsidRPr="009F136D">
        <w:t xml:space="preserve"> </w:t>
      </w:r>
      <w:proofErr w:type="spellStart"/>
      <w:r w:rsidRPr="009F136D">
        <w:t>công</w:t>
      </w:r>
      <w:proofErr w:type="spellEnd"/>
      <w:r w:rsidRPr="009F136D">
        <w:t xml:space="preserve">, </w:t>
      </w:r>
      <w:proofErr w:type="spellStart"/>
      <w:r w:rsidRPr="009F136D">
        <w:t>nhưng</w:t>
      </w:r>
      <w:proofErr w:type="spellEnd"/>
      <w:r w:rsidRPr="009F136D">
        <w:t xml:space="preserve"> </w:t>
      </w:r>
      <w:proofErr w:type="spellStart"/>
      <w:r w:rsidRPr="009F136D">
        <w:t>nếu</w:t>
      </w:r>
      <w:proofErr w:type="spellEnd"/>
      <w:r w:rsidRPr="009F136D">
        <w:t xml:space="preserve"> </w:t>
      </w:r>
      <w:proofErr w:type="spellStart"/>
      <w:r w:rsidRPr="009F136D">
        <w:t>thao</w:t>
      </w:r>
      <w:proofErr w:type="spellEnd"/>
      <w:r w:rsidRPr="009F136D">
        <w:t xml:space="preserve"> </w:t>
      </w:r>
      <w:proofErr w:type="spellStart"/>
      <w:r w:rsidRPr="009F136D">
        <w:t>đổi</w:t>
      </w:r>
      <w:proofErr w:type="spellEnd"/>
      <w:r w:rsidRPr="009F136D">
        <w:t xml:space="preserve"> </w:t>
      </w:r>
      <w:proofErr w:type="spellStart"/>
      <w:r w:rsidRPr="009F136D">
        <w:t>dòng</w:t>
      </w:r>
      <w:proofErr w:type="spellEnd"/>
      <w:r w:rsidRPr="009F136D">
        <w:t xml:space="preserve"> </w:t>
      </w:r>
      <w:proofErr w:type="spellStart"/>
      <w:r w:rsidRPr="009F136D">
        <w:t>cuối</w:t>
      </w:r>
      <w:proofErr w:type="spellEnd"/>
      <w:r w:rsidRPr="009F136D">
        <w:t xml:space="preserve"> </w:t>
      </w:r>
      <w:proofErr w:type="spellStart"/>
      <w:r w:rsidRPr="009F136D">
        <w:t>cùng</w:t>
      </w:r>
      <w:proofErr w:type="spellEnd"/>
      <w:r w:rsidRPr="009F136D">
        <w:t xml:space="preserve"> </w:t>
      </w:r>
      <w:proofErr w:type="spellStart"/>
      <w:r w:rsidRPr="009F136D">
        <w:t>thành</w:t>
      </w:r>
      <w:proofErr w:type="spellEnd"/>
      <w:r w:rsidRPr="009F136D">
        <w:t xml:space="preserve"> </w:t>
      </w:r>
      <w:proofErr w:type="spellStart"/>
      <w:r w:rsidRPr="009F136D">
        <w:t>printf</w:t>
      </w:r>
      <w:proofErr w:type="spellEnd"/>
      <w:r w:rsidRPr="009F136D">
        <w:t xml:space="preserve">(str); </w:t>
      </w:r>
      <w:proofErr w:type="spellStart"/>
      <w:r w:rsidRPr="009F136D">
        <w:t>thì</w:t>
      </w:r>
      <w:proofErr w:type="spellEnd"/>
      <w:r w:rsidRPr="009F136D">
        <w:t xml:space="preserve"> </w:t>
      </w:r>
      <w:proofErr w:type="spellStart"/>
      <w:r w:rsidRPr="009F136D">
        <w:t>nó</w:t>
      </w:r>
      <w:proofErr w:type="spellEnd"/>
      <w:r w:rsidRPr="009F136D">
        <w:t xml:space="preserve"> </w:t>
      </w:r>
      <w:proofErr w:type="spellStart"/>
      <w:r w:rsidRPr="009F136D">
        <w:t>có</w:t>
      </w:r>
      <w:proofErr w:type="spellEnd"/>
      <w:r w:rsidRPr="009F136D">
        <w:t xml:space="preserve"> </w:t>
      </w:r>
      <w:proofErr w:type="spellStart"/>
      <w:r w:rsidRPr="009F136D">
        <w:t>thể</w:t>
      </w:r>
      <w:proofErr w:type="spellEnd"/>
      <w:r w:rsidRPr="009F136D">
        <w:t xml:space="preserve"> </w:t>
      </w:r>
      <w:proofErr w:type="spellStart"/>
      <w:r w:rsidRPr="009F136D">
        <w:t>dễ</w:t>
      </w:r>
      <w:proofErr w:type="spellEnd"/>
      <w:r w:rsidRPr="009F136D">
        <w:t xml:space="preserve"> </w:t>
      </w:r>
      <w:proofErr w:type="spellStart"/>
      <w:r w:rsidRPr="009F136D">
        <w:t>dàng</w:t>
      </w:r>
      <w:proofErr w:type="spellEnd"/>
      <w:r w:rsidRPr="009F136D">
        <w:t xml:space="preserve"> </w:t>
      </w:r>
      <w:proofErr w:type="spellStart"/>
      <w:r w:rsidRPr="009F136D">
        <w:t>bị</w:t>
      </w:r>
      <w:proofErr w:type="spellEnd"/>
      <w:r w:rsidRPr="009F136D">
        <w:t xml:space="preserve"> </w:t>
      </w:r>
      <w:proofErr w:type="spellStart"/>
      <w:r w:rsidRPr="009F136D">
        <w:t>khai</w:t>
      </w:r>
      <w:proofErr w:type="spellEnd"/>
      <w:r w:rsidRPr="009F136D">
        <w:t xml:space="preserve"> </w:t>
      </w:r>
      <w:proofErr w:type="spellStart"/>
      <w:r w:rsidRPr="009F136D">
        <w:t>thác</w:t>
      </w:r>
      <w:proofErr w:type="spellEnd"/>
      <w:r w:rsidRPr="009F136D">
        <w:t>.</w:t>
      </w:r>
    </w:p>
    <w:p w:rsidRPr="009F136D" w:rsidR="009F136D" w:rsidP="009F136D" w:rsidRDefault="009F136D" w14:paraId="3C48FB43" w14:textId="77777777">
      <w:pPr>
        <w:rPr>
          <w:b/>
          <w:bCs/>
        </w:rPr>
      </w:pPr>
      <w:r w:rsidRPr="009F136D">
        <w:rPr>
          <w:b/>
          <w:bCs/>
        </w:rPr>
        <w:t xml:space="preserve">5. Các </w:t>
      </w:r>
      <w:proofErr w:type="spellStart"/>
      <w:r w:rsidRPr="009F136D">
        <w:rPr>
          <w:b/>
          <w:bCs/>
        </w:rPr>
        <w:t>kiểu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khai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thác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lỗi</w:t>
      </w:r>
      <w:proofErr w:type="spellEnd"/>
      <w:r w:rsidRPr="009F136D">
        <w:rPr>
          <w:b/>
          <w:bCs/>
        </w:rPr>
        <w:t xml:space="preserve"> Buffer Overflow</w:t>
      </w:r>
    </w:p>
    <w:p w:rsidRPr="009F136D" w:rsidR="009F136D" w:rsidP="009F136D" w:rsidRDefault="009F136D" w14:paraId="56DC07CA" w14:textId="77777777">
      <w:pPr>
        <w:rPr>
          <w:b/>
          <w:bCs/>
        </w:rPr>
      </w:pPr>
      <w:r w:rsidRPr="009F136D">
        <w:rPr>
          <w:b/>
          <w:bCs/>
        </w:rPr>
        <w:t xml:space="preserve">Khai </w:t>
      </w:r>
      <w:proofErr w:type="spellStart"/>
      <w:r w:rsidRPr="009F136D">
        <w:rPr>
          <w:b/>
          <w:bCs/>
        </w:rPr>
        <w:t>thác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lỗi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tràn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bộ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đệm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trên</w:t>
      </w:r>
      <w:proofErr w:type="spellEnd"/>
      <w:r w:rsidRPr="009F136D">
        <w:rPr>
          <w:b/>
          <w:bCs/>
        </w:rPr>
        <w:t xml:space="preserve"> stack:</w:t>
      </w:r>
    </w:p>
    <w:p w:rsidRPr="009F136D" w:rsidR="009F136D" w:rsidP="009F136D" w:rsidRDefault="009F136D" w14:paraId="5223B10A" w14:textId="77777777">
      <w:pPr>
        <w:numPr>
          <w:ilvl w:val="0"/>
          <w:numId w:val="20"/>
        </w:numPr>
      </w:pPr>
      <w:proofErr w:type="spellStart"/>
      <w:r w:rsidRPr="009F136D">
        <w:t>Ghi</w:t>
      </w:r>
      <w:proofErr w:type="spellEnd"/>
      <w:r w:rsidRPr="009F136D">
        <w:t xml:space="preserve"> </w:t>
      </w:r>
      <w:proofErr w:type="spellStart"/>
      <w:r w:rsidRPr="009F136D">
        <w:t>đè</w:t>
      </w:r>
      <w:proofErr w:type="spellEnd"/>
      <w:r w:rsidRPr="009F136D">
        <w:t xml:space="preserve"> </w:t>
      </w:r>
      <w:proofErr w:type="spellStart"/>
      <w:r w:rsidRPr="009F136D">
        <w:t>một</w:t>
      </w:r>
      <w:proofErr w:type="spellEnd"/>
      <w:r w:rsidRPr="009F136D">
        <w:t xml:space="preserve"> </w:t>
      </w:r>
      <w:proofErr w:type="spellStart"/>
      <w:r w:rsidRPr="009F136D">
        <w:t>biến</w:t>
      </w:r>
      <w:proofErr w:type="spellEnd"/>
      <w:r w:rsidRPr="009F136D">
        <w:t xml:space="preserve"> </w:t>
      </w:r>
      <w:proofErr w:type="spellStart"/>
      <w:r w:rsidRPr="009F136D">
        <w:t>địa</w:t>
      </w:r>
      <w:proofErr w:type="spellEnd"/>
      <w:r w:rsidRPr="009F136D">
        <w:t xml:space="preserve"> </w:t>
      </w:r>
      <w:proofErr w:type="spellStart"/>
      <w:r w:rsidRPr="009F136D">
        <w:t>phương</w:t>
      </w:r>
      <w:proofErr w:type="spellEnd"/>
      <w:r w:rsidRPr="009F136D">
        <w:t xml:space="preserve"> </w:t>
      </w:r>
      <w:proofErr w:type="spellStart"/>
      <w:r w:rsidRPr="009F136D">
        <w:t>nằm</w:t>
      </w:r>
      <w:proofErr w:type="spellEnd"/>
      <w:r w:rsidRPr="009F136D">
        <w:t xml:space="preserve"> </w:t>
      </w:r>
      <w:proofErr w:type="spellStart"/>
      <w:r w:rsidRPr="009F136D">
        <w:t>gần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nhớ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 </w:t>
      </w:r>
      <w:proofErr w:type="spellStart"/>
      <w:r w:rsidRPr="009F136D">
        <w:t>trong</w:t>
      </w:r>
      <w:proofErr w:type="spellEnd"/>
      <w:r w:rsidRPr="009F136D">
        <w:t xml:space="preserve"> stack </w:t>
      </w:r>
      <w:proofErr w:type="spellStart"/>
      <w:r w:rsidRPr="009F136D">
        <w:t>để</w:t>
      </w:r>
      <w:proofErr w:type="spellEnd"/>
      <w:r w:rsidRPr="009F136D">
        <w:t xml:space="preserve"> </w:t>
      </w:r>
      <w:proofErr w:type="spellStart"/>
      <w:r w:rsidRPr="009F136D">
        <w:t>thay</w:t>
      </w:r>
      <w:proofErr w:type="spellEnd"/>
      <w:r w:rsidRPr="009F136D">
        <w:t xml:space="preserve"> </w:t>
      </w:r>
      <w:proofErr w:type="spellStart"/>
      <w:r w:rsidRPr="009F136D">
        <w:t>đổi</w:t>
      </w:r>
      <w:proofErr w:type="spellEnd"/>
      <w:r w:rsidRPr="009F136D">
        <w:t xml:space="preserve"> </w:t>
      </w:r>
      <w:proofErr w:type="spellStart"/>
      <w:r w:rsidRPr="009F136D">
        <w:t>hành</w:t>
      </w:r>
      <w:proofErr w:type="spellEnd"/>
      <w:r w:rsidRPr="009F136D">
        <w:t xml:space="preserve"> vi </w:t>
      </w:r>
      <w:proofErr w:type="spellStart"/>
      <w:r w:rsidRPr="009F136D">
        <w:t>của</w:t>
      </w:r>
      <w:proofErr w:type="spellEnd"/>
      <w:r w:rsidRPr="009F136D">
        <w:t xml:space="preserve"> </w:t>
      </w:r>
      <w:proofErr w:type="spellStart"/>
      <w:r w:rsidRPr="009F136D">
        <w:t>chương</w:t>
      </w:r>
      <w:proofErr w:type="spellEnd"/>
      <w:r w:rsidRPr="009F136D">
        <w:t xml:space="preserve"> </w:t>
      </w:r>
      <w:proofErr w:type="spellStart"/>
      <w:r w:rsidRPr="009F136D">
        <w:t>trình</w:t>
      </w:r>
      <w:proofErr w:type="spellEnd"/>
      <w:r w:rsidRPr="009F136D">
        <w:t xml:space="preserve"> </w:t>
      </w:r>
      <w:proofErr w:type="spellStart"/>
      <w:r w:rsidRPr="009F136D">
        <w:t>nhằm</w:t>
      </w:r>
      <w:proofErr w:type="spellEnd"/>
      <w:r w:rsidRPr="009F136D">
        <w:t xml:space="preserve"> </w:t>
      </w:r>
      <w:proofErr w:type="spellStart"/>
      <w:r w:rsidRPr="009F136D">
        <w:t>tạo</w:t>
      </w:r>
      <w:proofErr w:type="spellEnd"/>
      <w:r w:rsidRPr="009F136D">
        <w:t xml:space="preserve"> </w:t>
      </w:r>
      <w:proofErr w:type="spellStart"/>
      <w:r w:rsidRPr="009F136D">
        <w:t>thuận</w:t>
      </w:r>
      <w:proofErr w:type="spellEnd"/>
      <w:r w:rsidRPr="009F136D">
        <w:t xml:space="preserve"> </w:t>
      </w:r>
      <w:proofErr w:type="spellStart"/>
      <w:r w:rsidRPr="009F136D">
        <w:t>lợi</w:t>
      </w:r>
      <w:proofErr w:type="spellEnd"/>
      <w:r w:rsidRPr="009F136D">
        <w:t xml:space="preserve"> </w:t>
      </w:r>
      <w:proofErr w:type="spellStart"/>
      <w:r w:rsidRPr="009F136D">
        <w:t>cho</w:t>
      </w:r>
      <w:proofErr w:type="spellEnd"/>
      <w:r w:rsidRPr="009F136D">
        <w:t xml:space="preserve"> </w:t>
      </w:r>
      <w:proofErr w:type="spellStart"/>
      <w:r w:rsidRPr="009F136D">
        <w:t>kẻ</w:t>
      </w:r>
      <w:proofErr w:type="spellEnd"/>
      <w:r w:rsidRPr="009F136D">
        <w:t xml:space="preserve"> </w:t>
      </w:r>
      <w:proofErr w:type="spellStart"/>
      <w:r w:rsidRPr="009F136D">
        <w:t>tấn</w:t>
      </w:r>
      <w:proofErr w:type="spellEnd"/>
      <w:r w:rsidRPr="009F136D">
        <w:t xml:space="preserve"> </w:t>
      </w:r>
      <w:proofErr w:type="spellStart"/>
      <w:r w:rsidRPr="009F136D">
        <w:t>công</w:t>
      </w:r>
      <w:proofErr w:type="spellEnd"/>
      <w:r w:rsidRPr="009F136D">
        <w:t>.</w:t>
      </w:r>
    </w:p>
    <w:p w:rsidRPr="009F136D" w:rsidR="009F136D" w:rsidP="009F136D" w:rsidRDefault="009F136D" w14:paraId="3E4BB29C" w14:textId="77777777">
      <w:pPr>
        <w:numPr>
          <w:ilvl w:val="0"/>
          <w:numId w:val="20"/>
        </w:numPr>
      </w:pPr>
      <w:proofErr w:type="spellStart"/>
      <w:r w:rsidRPr="009F136D">
        <w:lastRenderedPageBreak/>
        <w:t>Ghi</w:t>
      </w:r>
      <w:proofErr w:type="spellEnd"/>
      <w:r w:rsidRPr="009F136D">
        <w:t xml:space="preserve"> </w:t>
      </w:r>
      <w:proofErr w:type="spellStart"/>
      <w:r w:rsidRPr="009F136D">
        <w:t>đè</w:t>
      </w:r>
      <w:proofErr w:type="spellEnd"/>
      <w:r w:rsidRPr="009F136D">
        <w:t xml:space="preserve"> </w:t>
      </w:r>
      <w:proofErr w:type="spellStart"/>
      <w:r w:rsidRPr="009F136D">
        <w:t>địa</w:t>
      </w:r>
      <w:proofErr w:type="spellEnd"/>
      <w:r w:rsidRPr="009F136D">
        <w:t xml:space="preserve"> </w:t>
      </w:r>
      <w:proofErr w:type="spellStart"/>
      <w:r w:rsidRPr="009F136D">
        <w:t>chỉ</w:t>
      </w:r>
      <w:proofErr w:type="spellEnd"/>
      <w:r w:rsidRPr="009F136D">
        <w:t xml:space="preserve"> </w:t>
      </w:r>
      <w:proofErr w:type="spellStart"/>
      <w:r w:rsidRPr="009F136D">
        <w:t>trả</w:t>
      </w:r>
      <w:proofErr w:type="spellEnd"/>
      <w:r w:rsidRPr="009F136D">
        <w:t xml:space="preserve"> </w:t>
      </w:r>
      <w:proofErr w:type="spellStart"/>
      <w:r w:rsidRPr="009F136D">
        <w:t>về</w:t>
      </w:r>
      <w:proofErr w:type="spellEnd"/>
      <w:r w:rsidRPr="009F136D">
        <w:t xml:space="preserve"> </w:t>
      </w:r>
      <w:proofErr w:type="spellStart"/>
      <w:r w:rsidRPr="009F136D">
        <w:t>trong</w:t>
      </w:r>
      <w:proofErr w:type="spellEnd"/>
      <w:r w:rsidRPr="009F136D">
        <w:t xml:space="preserve"> </w:t>
      </w:r>
      <w:proofErr w:type="spellStart"/>
      <w:r w:rsidRPr="009F136D">
        <w:t>một</w:t>
      </w:r>
      <w:proofErr w:type="spellEnd"/>
      <w:r w:rsidRPr="009F136D">
        <w:t xml:space="preserve"> </w:t>
      </w:r>
      <w:proofErr w:type="spellStart"/>
      <w:r w:rsidRPr="009F136D">
        <w:t>khung</w:t>
      </w:r>
      <w:proofErr w:type="spellEnd"/>
      <w:r w:rsidRPr="009F136D">
        <w:t xml:space="preserve"> stack (stack frame). Khi </w:t>
      </w:r>
      <w:proofErr w:type="spellStart"/>
      <w:r w:rsidRPr="009F136D">
        <w:t>hàm</w:t>
      </w:r>
      <w:proofErr w:type="spellEnd"/>
      <w:r w:rsidRPr="009F136D">
        <w:t xml:space="preserve"> </w:t>
      </w:r>
      <w:proofErr w:type="spellStart"/>
      <w:r w:rsidRPr="009F136D">
        <w:t>trả</w:t>
      </w:r>
      <w:proofErr w:type="spellEnd"/>
      <w:r w:rsidRPr="009F136D">
        <w:t xml:space="preserve"> </w:t>
      </w:r>
      <w:proofErr w:type="spellStart"/>
      <w:r w:rsidRPr="009F136D">
        <w:t>về</w:t>
      </w:r>
      <w:proofErr w:type="spellEnd"/>
      <w:r w:rsidRPr="009F136D">
        <w:t xml:space="preserve">, </w:t>
      </w:r>
      <w:proofErr w:type="spellStart"/>
      <w:r w:rsidRPr="009F136D">
        <w:t>thực</w:t>
      </w:r>
      <w:proofErr w:type="spellEnd"/>
      <w:r w:rsidRPr="009F136D">
        <w:t xml:space="preserve"> </w:t>
      </w:r>
      <w:proofErr w:type="spellStart"/>
      <w:r w:rsidRPr="009F136D">
        <w:t>thi</w:t>
      </w:r>
      <w:proofErr w:type="spellEnd"/>
      <w:r w:rsidRPr="009F136D">
        <w:t xml:space="preserve"> </w:t>
      </w:r>
      <w:proofErr w:type="spellStart"/>
      <w:r w:rsidRPr="009F136D">
        <w:t>sẽ</w:t>
      </w:r>
      <w:proofErr w:type="spellEnd"/>
      <w:r w:rsidRPr="009F136D">
        <w:t xml:space="preserve">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tiếp</w:t>
      </w:r>
      <w:proofErr w:type="spellEnd"/>
      <w:r w:rsidRPr="009F136D">
        <w:t xml:space="preserve"> </w:t>
      </w:r>
      <w:proofErr w:type="spellStart"/>
      <w:r w:rsidRPr="009F136D">
        <w:t>tục</w:t>
      </w:r>
      <w:proofErr w:type="spellEnd"/>
      <w:r w:rsidRPr="009F136D">
        <w:t xml:space="preserve"> </w:t>
      </w:r>
      <w:proofErr w:type="spellStart"/>
      <w:r w:rsidRPr="009F136D">
        <w:t>tại</w:t>
      </w:r>
      <w:proofErr w:type="spellEnd"/>
      <w:r w:rsidRPr="009F136D">
        <w:t xml:space="preserve"> </w:t>
      </w:r>
      <w:proofErr w:type="spellStart"/>
      <w:r w:rsidRPr="009F136D">
        <w:t>địa</w:t>
      </w:r>
      <w:proofErr w:type="spellEnd"/>
      <w:r w:rsidRPr="009F136D">
        <w:t xml:space="preserve"> </w:t>
      </w:r>
      <w:proofErr w:type="spellStart"/>
      <w:r w:rsidRPr="009F136D">
        <w:t>chỉ</w:t>
      </w:r>
      <w:proofErr w:type="spellEnd"/>
      <w:r w:rsidRPr="009F136D">
        <w:t xml:space="preserve"> </w:t>
      </w:r>
      <w:proofErr w:type="spellStart"/>
      <w:r w:rsidRPr="009F136D">
        <w:t>mà</w:t>
      </w:r>
      <w:proofErr w:type="spellEnd"/>
      <w:r w:rsidRPr="009F136D">
        <w:t xml:space="preserve"> </w:t>
      </w:r>
      <w:proofErr w:type="spellStart"/>
      <w:r w:rsidRPr="009F136D">
        <w:t>kẻ</w:t>
      </w:r>
      <w:proofErr w:type="spellEnd"/>
      <w:r w:rsidRPr="009F136D">
        <w:t xml:space="preserve"> </w:t>
      </w:r>
      <w:proofErr w:type="spellStart"/>
      <w:r w:rsidRPr="009F136D">
        <w:t>tấn</w:t>
      </w:r>
      <w:proofErr w:type="spellEnd"/>
      <w:r w:rsidRPr="009F136D">
        <w:t xml:space="preserve"> </w:t>
      </w:r>
      <w:proofErr w:type="spellStart"/>
      <w:r w:rsidRPr="009F136D">
        <w:t>công</w:t>
      </w:r>
      <w:proofErr w:type="spellEnd"/>
      <w:r w:rsidRPr="009F136D">
        <w:t xml:space="preserve"> </w:t>
      </w:r>
      <w:proofErr w:type="spellStart"/>
      <w:r w:rsidRPr="009F136D">
        <w:t>đã</w:t>
      </w:r>
      <w:proofErr w:type="spellEnd"/>
      <w:r w:rsidRPr="009F136D">
        <w:t xml:space="preserve"> </w:t>
      </w:r>
      <w:proofErr w:type="spellStart"/>
      <w:r w:rsidRPr="009F136D">
        <w:t>chỉ</w:t>
      </w:r>
      <w:proofErr w:type="spellEnd"/>
      <w:r w:rsidRPr="009F136D">
        <w:t xml:space="preserve"> </w:t>
      </w:r>
      <w:proofErr w:type="spellStart"/>
      <w:r w:rsidRPr="009F136D">
        <w:t>rõ</w:t>
      </w:r>
      <w:proofErr w:type="spellEnd"/>
      <w:r w:rsidRPr="009F136D">
        <w:t xml:space="preserve">, </w:t>
      </w:r>
      <w:proofErr w:type="spellStart"/>
      <w:r w:rsidRPr="009F136D">
        <w:t>thường</w:t>
      </w:r>
      <w:proofErr w:type="spellEnd"/>
      <w:r w:rsidRPr="009F136D">
        <w:t xml:space="preserve"> </w:t>
      </w:r>
      <w:proofErr w:type="spellStart"/>
      <w:r w:rsidRPr="009F136D">
        <w:t>là</w:t>
      </w:r>
      <w:proofErr w:type="spellEnd"/>
      <w:r w:rsidRPr="009F136D">
        <w:t xml:space="preserve"> </w:t>
      </w:r>
      <w:proofErr w:type="spellStart"/>
      <w:r w:rsidRPr="009F136D">
        <w:t>tại</w:t>
      </w:r>
      <w:proofErr w:type="spellEnd"/>
      <w:r w:rsidRPr="009F136D">
        <w:t xml:space="preserve"> </w:t>
      </w:r>
      <w:proofErr w:type="spellStart"/>
      <w:r w:rsidRPr="009F136D">
        <w:t>một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 </w:t>
      </w:r>
      <w:proofErr w:type="spellStart"/>
      <w:r w:rsidRPr="009F136D">
        <w:t>chứa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vào</w:t>
      </w:r>
      <w:proofErr w:type="spellEnd"/>
      <w:r w:rsidRPr="009F136D">
        <w:t xml:space="preserve"> </w:t>
      </w:r>
      <w:proofErr w:type="spellStart"/>
      <w:r w:rsidRPr="009F136D">
        <w:t>người</w:t>
      </w:r>
      <w:proofErr w:type="spellEnd"/>
      <w:r w:rsidRPr="009F136D">
        <w:t xml:space="preserve"> </w:t>
      </w:r>
      <w:proofErr w:type="spellStart"/>
      <w:r w:rsidRPr="009F136D">
        <w:t>dùng</w:t>
      </w:r>
      <w:proofErr w:type="spellEnd"/>
      <w:r w:rsidRPr="009F136D">
        <w:t>.</w:t>
      </w:r>
    </w:p>
    <w:p w:rsidRPr="009F136D" w:rsidR="009F136D" w:rsidP="009F136D" w:rsidRDefault="009F136D" w14:paraId="790FECAD" w14:textId="77777777">
      <w:pPr>
        <w:numPr>
          <w:ilvl w:val="0"/>
          <w:numId w:val="20"/>
        </w:numPr>
      </w:pPr>
      <w:proofErr w:type="spellStart"/>
      <w:r w:rsidRPr="009F136D">
        <w:t>Nếu</w:t>
      </w:r>
      <w:proofErr w:type="spellEnd"/>
      <w:r w:rsidRPr="009F136D">
        <w:t xml:space="preserve"> </w:t>
      </w:r>
      <w:proofErr w:type="spellStart"/>
      <w:r w:rsidRPr="009F136D">
        <w:t>không</w:t>
      </w:r>
      <w:proofErr w:type="spellEnd"/>
      <w:r w:rsidRPr="009F136D">
        <w:t xml:space="preserve"> </w:t>
      </w:r>
      <w:proofErr w:type="spellStart"/>
      <w:r w:rsidRPr="009F136D">
        <w:t>biết</w:t>
      </w:r>
      <w:proofErr w:type="spellEnd"/>
      <w:r w:rsidRPr="009F136D">
        <w:t xml:space="preserve"> </w:t>
      </w:r>
      <w:proofErr w:type="spellStart"/>
      <w:r w:rsidRPr="009F136D">
        <w:t>địa</w:t>
      </w:r>
      <w:proofErr w:type="spellEnd"/>
      <w:r w:rsidRPr="009F136D">
        <w:t xml:space="preserve"> </w:t>
      </w:r>
      <w:proofErr w:type="spellStart"/>
      <w:r w:rsidRPr="009F136D">
        <w:t>chỉ</w:t>
      </w:r>
      <w:proofErr w:type="spellEnd"/>
      <w:r w:rsidRPr="009F136D">
        <w:t xml:space="preserve"> </w:t>
      </w:r>
      <w:proofErr w:type="spellStart"/>
      <w:r w:rsidRPr="009F136D">
        <w:t>của</w:t>
      </w:r>
      <w:proofErr w:type="spellEnd"/>
      <w:r w:rsidRPr="009F136D">
        <w:t xml:space="preserve"> </w:t>
      </w:r>
      <w:proofErr w:type="spellStart"/>
      <w:r w:rsidRPr="009F136D">
        <w:t>phần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người</w:t>
      </w:r>
      <w:proofErr w:type="spellEnd"/>
      <w:r w:rsidRPr="009F136D">
        <w:t xml:space="preserve"> </w:t>
      </w:r>
      <w:proofErr w:type="spellStart"/>
      <w:r w:rsidRPr="009F136D">
        <w:t>dùng</w:t>
      </w:r>
      <w:proofErr w:type="spellEnd"/>
      <w:r w:rsidRPr="009F136D">
        <w:t xml:space="preserve"> </w:t>
      </w:r>
      <w:proofErr w:type="spellStart"/>
      <w:r w:rsidRPr="009F136D">
        <w:t>cung</w:t>
      </w:r>
      <w:proofErr w:type="spellEnd"/>
      <w:r w:rsidRPr="009F136D">
        <w:t xml:space="preserve"> </w:t>
      </w:r>
      <w:proofErr w:type="spellStart"/>
      <w:r w:rsidRPr="009F136D">
        <w:t>cấp</w:t>
      </w:r>
      <w:proofErr w:type="spellEnd"/>
      <w:r w:rsidRPr="009F136D">
        <w:t xml:space="preserve">, </w:t>
      </w:r>
      <w:proofErr w:type="spellStart"/>
      <w:r w:rsidRPr="009F136D">
        <w:t>nhưng</w:t>
      </w:r>
      <w:proofErr w:type="spellEnd"/>
      <w:r w:rsidRPr="009F136D">
        <w:t xml:space="preserve"> </w:t>
      </w:r>
      <w:proofErr w:type="spellStart"/>
      <w:r w:rsidRPr="009F136D">
        <w:t>biết</w:t>
      </w:r>
      <w:proofErr w:type="spellEnd"/>
      <w:r w:rsidRPr="009F136D">
        <w:t xml:space="preserve"> </w:t>
      </w:r>
      <w:proofErr w:type="spellStart"/>
      <w:r w:rsidRPr="009F136D">
        <w:t>rằng</w:t>
      </w:r>
      <w:proofErr w:type="spellEnd"/>
      <w:r w:rsidRPr="009F136D">
        <w:t xml:space="preserve"> </w:t>
      </w:r>
      <w:proofErr w:type="spellStart"/>
      <w:r w:rsidRPr="009F136D">
        <w:t>địa</w:t>
      </w:r>
      <w:proofErr w:type="spellEnd"/>
      <w:r w:rsidRPr="009F136D">
        <w:t xml:space="preserve"> </w:t>
      </w:r>
      <w:proofErr w:type="spellStart"/>
      <w:r w:rsidRPr="009F136D">
        <w:t>chỉ</w:t>
      </w:r>
      <w:proofErr w:type="spellEnd"/>
      <w:r w:rsidRPr="009F136D">
        <w:t xml:space="preserve"> </w:t>
      </w:r>
      <w:proofErr w:type="spellStart"/>
      <w:r w:rsidRPr="009F136D">
        <w:t>của</w:t>
      </w:r>
      <w:proofErr w:type="spellEnd"/>
      <w:r w:rsidRPr="009F136D">
        <w:t xml:space="preserve"> </w:t>
      </w:r>
      <w:proofErr w:type="spellStart"/>
      <w:r w:rsidRPr="009F136D">
        <w:t>nó</w:t>
      </w:r>
      <w:proofErr w:type="spellEnd"/>
      <w:r w:rsidRPr="009F136D">
        <w:t xml:space="preserve">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lưu</w:t>
      </w:r>
      <w:proofErr w:type="spellEnd"/>
      <w:r w:rsidRPr="009F136D">
        <w:t xml:space="preserve"> </w:t>
      </w:r>
      <w:proofErr w:type="spellStart"/>
      <w:r w:rsidRPr="009F136D">
        <w:t>trong</w:t>
      </w:r>
      <w:proofErr w:type="spellEnd"/>
      <w:r w:rsidRPr="009F136D">
        <w:t xml:space="preserve"> </w:t>
      </w:r>
      <w:proofErr w:type="spellStart"/>
      <w:r w:rsidRPr="009F136D">
        <w:t>một</w:t>
      </w:r>
      <w:proofErr w:type="spellEnd"/>
      <w:r w:rsidRPr="009F136D">
        <w:t xml:space="preserve"> </w:t>
      </w:r>
      <w:proofErr w:type="spellStart"/>
      <w:r w:rsidRPr="009F136D">
        <w:t>thanh</w:t>
      </w:r>
      <w:proofErr w:type="spellEnd"/>
      <w:r w:rsidRPr="009F136D">
        <w:t xml:space="preserve"> </w:t>
      </w:r>
      <w:proofErr w:type="spellStart"/>
      <w:r w:rsidRPr="009F136D">
        <w:t>ghi</w:t>
      </w:r>
      <w:proofErr w:type="spellEnd"/>
      <w:r w:rsidRPr="009F136D">
        <w:t xml:space="preserve">, </w:t>
      </w:r>
      <w:proofErr w:type="spellStart"/>
      <w:r w:rsidRPr="009F136D">
        <w:t>thì</w:t>
      </w:r>
      <w:proofErr w:type="spellEnd"/>
      <w:r w:rsidRPr="009F136D">
        <w:t xml:space="preserve"> </w:t>
      </w:r>
      <w:proofErr w:type="spellStart"/>
      <w:r w:rsidRPr="009F136D">
        <w:t>có</w:t>
      </w:r>
      <w:proofErr w:type="spellEnd"/>
      <w:r w:rsidRPr="009F136D">
        <w:t xml:space="preserve"> </w:t>
      </w:r>
      <w:proofErr w:type="spellStart"/>
      <w:r w:rsidRPr="009F136D">
        <w:t>thể</w:t>
      </w:r>
      <w:proofErr w:type="spellEnd"/>
      <w:r w:rsidRPr="009F136D">
        <w:t xml:space="preserve"> </w:t>
      </w:r>
      <w:proofErr w:type="spellStart"/>
      <w:r w:rsidRPr="009F136D">
        <w:t>ghi</w:t>
      </w:r>
      <w:proofErr w:type="spellEnd"/>
      <w:r w:rsidRPr="009F136D">
        <w:t xml:space="preserve"> </w:t>
      </w:r>
      <w:proofErr w:type="spellStart"/>
      <w:r w:rsidRPr="009F136D">
        <w:t>đè</w:t>
      </w:r>
      <w:proofErr w:type="spellEnd"/>
      <w:r w:rsidRPr="009F136D">
        <w:t xml:space="preserve"> </w:t>
      </w:r>
      <w:proofErr w:type="spellStart"/>
      <w:r w:rsidRPr="009F136D">
        <w:t>lên</w:t>
      </w:r>
      <w:proofErr w:type="spellEnd"/>
      <w:r w:rsidRPr="009F136D">
        <w:t xml:space="preserve"> </w:t>
      </w:r>
      <w:proofErr w:type="spellStart"/>
      <w:r w:rsidRPr="009F136D">
        <w:t>địa</w:t>
      </w:r>
      <w:proofErr w:type="spellEnd"/>
      <w:r w:rsidRPr="009F136D">
        <w:t xml:space="preserve"> </w:t>
      </w:r>
      <w:proofErr w:type="spellStart"/>
      <w:r w:rsidRPr="009F136D">
        <w:t>chỉ</w:t>
      </w:r>
      <w:proofErr w:type="spellEnd"/>
      <w:r w:rsidRPr="009F136D">
        <w:t xml:space="preserve"> </w:t>
      </w:r>
      <w:proofErr w:type="spellStart"/>
      <w:r w:rsidRPr="009F136D">
        <w:t>trả</w:t>
      </w:r>
      <w:proofErr w:type="spellEnd"/>
      <w:r w:rsidRPr="009F136D">
        <w:t xml:space="preserve"> </w:t>
      </w:r>
      <w:proofErr w:type="spellStart"/>
      <w:r w:rsidRPr="009F136D">
        <w:t>về</w:t>
      </w:r>
      <w:proofErr w:type="spellEnd"/>
      <w:r w:rsidRPr="009F136D">
        <w:t xml:space="preserve"> </w:t>
      </w:r>
      <w:proofErr w:type="spellStart"/>
      <w:r w:rsidRPr="009F136D">
        <w:t>một</w:t>
      </w:r>
      <w:proofErr w:type="spellEnd"/>
      <w:r w:rsidRPr="009F136D">
        <w:t xml:space="preserve"> </w:t>
      </w:r>
      <w:proofErr w:type="spellStart"/>
      <w:r w:rsidRPr="009F136D">
        <w:t>giá</w:t>
      </w:r>
      <w:proofErr w:type="spellEnd"/>
      <w:r w:rsidRPr="009F136D">
        <w:t xml:space="preserve"> </w:t>
      </w:r>
      <w:proofErr w:type="spellStart"/>
      <w:r w:rsidRPr="009F136D">
        <w:t>trị</w:t>
      </w:r>
      <w:proofErr w:type="spellEnd"/>
      <w:r w:rsidRPr="009F136D">
        <w:t xml:space="preserve"> </w:t>
      </w:r>
      <w:proofErr w:type="spellStart"/>
      <w:r w:rsidRPr="009F136D">
        <w:t>địa</w:t>
      </w:r>
      <w:proofErr w:type="spellEnd"/>
      <w:r w:rsidRPr="009F136D">
        <w:t xml:space="preserve"> </w:t>
      </w:r>
      <w:proofErr w:type="spellStart"/>
      <w:r w:rsidRPr="009F136D">
        <w:t>chỉ</w:t>
      </w:r>
      <w:proofErr w:type="spellEnd"/>
      <w:r w:rsidRPr="009F136D">
        <w:t xml:space="preserve"> </w:t>
      </w:r>
      <w:proofErr w:type="spellStart"/>
      <w:r w:rsidRPr="009F136D">
        <w:t>của</w:t>
      </w:r>
      <w:proofErr w:type="spellEnd"/>
      <w:r w:rsidRPr="009F136D">
        <w:t xml:space="preserve"> </w:t>
      </w:r>
      <w:proofErr w:type="spellStart"/>
      <w:r w:rsidRPr="009F136D">
        <w:t>một</w:t>
      </w:r>
      <w:proofErr w:type="spellEnd"/>
      <w:r w:rsidRPr="009F136D">
        <w:t xml:space="preserve"> opcode </w:t>
      </w:r>
      <w:proofErr w:type="spellStart"/>
      <w:r w:rsidRPr="009F136D">
        <w:t>mà</w:t>
      </w:r>
      <w:proofErr w:type="spellEnd"/>
      <w:r w:rsidRPr="009F136D">
        <w:t xml:space="preserve"> opcode </w:t>
      </w:r>
      <w:proofErr w:type="spellStart"/>
      <w:r w:rsidRPr="009F136D">
        <w:t>này</w:t>
      </w:r>
      <w:proofErr w:type="spellEnd"/>
      <w:r w:rsidRPr="009F136D">
        <w:t xml:space="preserve"> </w:t>
      </w:r>
      <w:proofErr w:type="spellStart"/>
      <w:r w:rsidRPr="009F136D">
        <w:t>sẽ</w:t>
      </w:r>
      <w:proofErr w:type="spellEnd"/>
      <w:r w:rsidRPr="009F136D">
        <w:t xml:space="preserve"> </w:t>
      </w:r>
      <w:proofErr w:type="spellStart"/>
      <w:r w:rsidRPr="009F136D">
        <w:t>có</w:t>
      </w:r>
      <w:proofErr w:type="spellEnd"/>
      <w:r w:rsidRPr="009F136D">
        <w:t xml:space="preserve"> </w:t>
      </w:r>
      <w:proofErr w:type="spellStart"/>
      <w:r w:rsidRPr="009F136D">
        <w:t>tác</w:t>
      </w:r>
      <w:proofErr w:type="spellEnd"/>
      <w:r w:rsidRPr="009F136D">
        <w:t xml:space="preserve"> </w:t>
      </w:r>
      <w:proofErr w:type="spellStart"/>
      <w:r w:rsidRPr="009F136D">
        <w:t>dụng</w:t>
      </w:r>
      <w:proofErr w:type="spellEnd"/>
      <w:r w:rsidRPr="009F136D">
        <w:t xml:space="preserve"> </w:t>
      </w:r>
      <w:proofErr w:type="spellStart"/>
      <w:r w:rsidRPr="009F136D">
        <w:t>làm</w:t>
      </w:r>
      <w:proofErr w:type="spellEnd"/>
      <w:r w:rsidRPr="009F136D">
        <w:t xml:space="preserve"> </w:t>
      </w:r>
      <w:proofErr w:type="spellStart"/>
      <w:r w:rsidRPr="009F136D">
        <w:t>cho</w:t>
      </w:r>
      <w:proofErr w:type="spellEnd"/>
      <w:r w:rsidRPr="009F136D">
        <w:t xml:space="preserve"> </w:t>
      </w:r>
      <w:proofErr w:type="spellStart"/>
      <w:r w:rsidRPr="009F136D">
        <w:t>thực</w:t>
      </w:r>
      <w:proofErr w:type="spellEnd"/>
      <w:r w:rsidRPr="009F136D">
        <w:t xml:space="preserve"> </w:t>
      </w:r>
      <w:proofErr w:type="spellStart"/>
      <w:r w:rsidRPr="009F136D">
        <w:t>thi</w:t>
      </w:r>
      <w:proofErr w:type="spellEnd"/>
      <w:r w:rsidRPr="009F136D">
        <w:t xml:space="preserve"> </w:t>
      </w:r>
      <w:proofErr w:type="spellStart"/>
      <w:r w:rsidRPr="009F136D">
        <w:t>nhảy</w:t>
      </w:r>
      <w:proofErr w:type="spellEnd"/>
      <w:r w:rsidRPr="009F136D">
        <w:t xml:space="preserve"> </w:t>
      </w:r>
      <w:proofErr w:type="spellStart"/>
      <w:r w:rsidRPr="009F136D">
        <w:t>đến</w:t>
      </w:r>
      <w:proofErr w:type="spellEnd"/>
      <w:r w:rsidRPr="009F136D">
        <w:t xml:space="preserve"> </w:t>
      </w:r>
      <w:proofErr w:type="spellStart"/>
      <w:r w:rsidRPr="009F136D">
        <w:t>phần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người</w:t>
      </w:r>
      <w:proofErr w:type="spellEnd"/>
      <w:r w:rsidRPr="009F136D">
        <w:t xml:space="preserve"> </w:t>
      </w:r>
      <w:proofErr w:type="spellStart"/>
      <w:r w:rsidRPr="009F136D">
        <w:t>dùng</w:t>
      </w:r>
      <w:proofErr w:type="spellEnd"/>
      <w:r w:rsidRPr="009F136D">
        <w:t>.</w:t>
      </w:r>
    </w:p>
    <w:p w:rsidRPr="009F136D" w:rsidR="009F136D" w:rsidP="009F136D" w:rsidRDefault="009F136D" w14:paraId="72F7992A" w14:textId="77777777">
      <w:pPr>
        <w:numPr>
          <w:ilvl w:val="0"/>
          <w:numId w:val="20"/>
        </w:numPr>
      </w:pPr>
      <w:proofErr w:type="spellStart"/>
      <w:r w:rsidRPr="009F136D">
        <w:t>Cụ</w:t>
      </w:r>
      <w:proofErr w:type="spellEnd"/>
      <w:r w:rsidRPr="009F136D">
        <w:t xml:space="preserve"> </w:t>
      </w:r>
      <w:proofErr w:type="spellStart"/>
      <w:r w:rsidRPr="009F136D">
        <w:t>thể</w:t>
      </w:r>
      <w:proofErr w:type="spellEnd"/>
      <w:r w:rsidRPr="009F136D">
        <w:t xml:space="preserve">: </w:t>
      </w:r>
      <w:proofErr w:type="spellStart"/>
      <w:r w:rsidRPr="009F136D">
        <w:t>nếu</w:t>
      </w:r>
      <w:proofErr w:type="spellEnd"/>
      <w:r w:rsidRPr="009F136D">
        <w:t xml:space="preserve"> </w:t>
      </w:r>
      <w:proofErr w:type="spellStart"/>
      <w:r w:rsidRPr="009F136D">
        <w:t>địa</w:t>
      </w:r>
      <w:proofErr w:type="spellEnd"/>
      <w:r w:rsidRPr="009F136D">
        <w:t xml:space="preserve"> </w:t>
      </w:r>
      <w:proofErr w:type="spellStart"/>
      <w:r w:rsidRPr="009F136D">
        <w:t>chỉ</w:t>
      </w:r>
      <w:proofErr w:type="spellEnd"/>
      <w:r w:rsidRPr="009F136D">
        <w:t xml:space="preserve"> </w:t>
      </w:r>
      <w:proofErr w:type="spellStart"/>
      <w:r w:rsidRPr="009F136D">
        <w:t>đoạn</w:t>
      </w:r>
      <w:proofErr w:type="spellEnd"/>
      <w:r w:rsidRPr="009F136D">
        <w:t xml:space="preserve"> </w:t>
      </w:r>
      <w:proofErr w:type="spellStart"/>
      <w:r w:rsidRPr="009F136D">
        <w:t>mã</w:t>
      </w:r>
      <w:proofErr w:type="spellEnd"/>
      <w:r w:rsidRPr="009F136D">
        <w:t xml:space="preserve"> </w:t>
      </w:r>
      <w:proofErr w:type="spellStart"/>
      <w:r w:rsidRPr="009F136D">
        <w:t>độc</w:t>
      </w:r>
      <w:proofErr w:type="spellEnd"/>
      <w:r w:rsidRPr="009F136D">
        <w:t xml:space="preserve"> </w:t>
      </w:r>
      <w:proofErr w:type="spellStart"/>
      <w:r w:rsidRPr="009F136D">
        <w:t>hai</w:t>
      </w:r>
      <w:proofErr w:type="spellEnd"/>
      <w:r w:rsidRPr="009F136D">
        <w:t xml:space="preserve"> </w:t>
      </w:r>
      <w:proofErr w:type="spellStart"/>
      <w:r w:rsidRPr="009F136D">
        <w:t>muốn</w:t>
      </w:r>
      <w:proofErr w:type="spellEnd"/>
      <w:r w:rsidRPr="009F136D">
        <w:t xml:space="preserve"> </w:t>
      </w:r>
      <w:proofErr w:type="spellStart"/>
      <w:r w:rsidRPr="009F136D">
        <w:t>chạy</w:t>
      </w:r>
      <w:proofErr w:type="spellEnd"/>
      <w:r w:rsidRPr="009F136D">
        <w:t xml:space="preserve">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ghi</w:t>
      </w:r>
      <w:proofErr w:type="spellEnd"/>
      <w:r w:rsidRPr="009F136D">
        <w:t xml:space="preserve"> </w:t>
      </w:r>
      <w:proofErr w:type="spellStart"/>
      <w:r w:rsidRPr="009F136D">
        <w:t>trong</w:t>
      </w:r>
      <w:proofErr w:type="spellEnd"/>
      <w:r w:rsidRPr="009F136D">
        <w:t xml:space="preserve"> </w:t>
      </w:r>
      <w:proofErr w:type="spellStart"/>
      <w:r w:rsidRPr="009F136D">
        <w:t>một</w:t>
      </w:r>
      <w:proofErr w:type="spellEnd"/>
      <w:r w:rsidRPr="009F136D">
        <w:t xml:space="preserve"> </w:t>
      </w:r>
      <w:proofErr w:type="spellStart"/>
      <w:r w:rsidRPr="009F136D">
        <w:t>thanh</w:t>
      </w:r>
      <w:proofErr w:type="spellEnd"/>
      <w:r w:rsidRPr="009F136D">
        <w:t xml:space="preserve"> </w:t>
      </w:r>
      <w:proofErr w:type="spellStart"/>
      <w:r w:rsidRPr="009F136D">
        <w:t>ghi</w:t>
      </w:r>
      <w:proofErr w:type="spellEnd"/>
      <w:r w:rsidRPr="009F136D">
        <w:t xml:space="preserve"> R, </w:t>
      </w:r>
      <w:proofErr w:type="spellStart"/>
      <w:r w:rsidRPr="009F136D">
        <w:t>thì</w:t>
      </w:r>
      <w:proofErr w:type="spellEnd"/>
      <w:r w:rsidRPr="009F136D">
        <w:t xml:space="preserve"> </w:t>
      </w:r>
      <w:proofErr w:type="spellStart"/>
      <w:r w:rsidRPr="009F136D">
        <w:t>một</w:t>
      </w:r>
      <w:proofErr w:type="spellEnd"/>
      <w:r w:rsidRPr="009F136D">
        <w:t xml:space="preserve"> </w:t>
      </w:r>
      <w:proofErr w:type="spellStart"/>
      <w:r w:rsidRPr="009F136D">
        <w:t>lệnh</w:t>
      </w:r>
      <w:proofErr w:type="spellEnd"/>
      <w:r w:rsidRPr="009F136D">
        <w:t xml:space="preserve"> </w:t>
      </w:r>
      <w:proofErr w:type="spellStart"/>
      <w:r w:rsidRPr="009F136D">
        <w:t>nhảy</w:t>
      </w:r>
      <w:proofErr w:type="spellEnd"/>
      <w:r w:rsidRPr="009F136D">
        <w:t xml:space="preserve"> </w:t>
      </w:r>
      <w:proofErr w:type="spellStart"/>
      <w:r w:rsidRPr="009F136D">
        <w:t>đến</w:t>
      </w:r>
      <w:proofErr w:type="spellEnd"/>
      <w:r w:rsidRPr="009F136D">
        <w:t xml:space="preserve"> </w:t>
      </w:r>
      <w:proofErr w:type="spellStart"/>
      <w:r w:rsidRPr="009F136D">
        <w:t>vị</w:t>
      </w:r>
      <w:proofErr w:type="spellEnd"/>
      <w:r w:rsidRPr="009F136D">
        <w:t xml:space="preserve"> </w:t>
      </w:r>
      <w:proofErr w:type="spellStart"/>
      <w:r w:rsidRPr="009F136D">
        <w:t>trí</w:t>
      </w:r>
      <w:proofErr w:type="spellEnd"/>
      <w:r w:rsidRPr="009F136D">
        <w:t xml:space="preserve"> </w:t>
      </w:r>
      <w:proofErr w:type="spellStart"/>
      <w:r w:rsidRPr="009F136D">
        <w:t>chứ</w:t>
      </w:r>
      <w:proofErr w:type="spellEnd"/>
      <w:r w:rsidRPr="009F136D">
        <w:t xml:space="preserve"> opcode </w:t>
      </w:r>
      <w:proofErr w:type="spellStart"/>
      <w:r w:rsidRPr="009F136D">
        <w:t>cho</w:t>
      </w:r>
      <w:proofErr w:type="spellEnd"/>
      <w:r w:rsidRPr="009F136D">
        <w:t xml:space="preserve"> </w:t>
      </w:r>
      <w:proofErr w:type="spellStart"/>
      <w:r w:rsidRPr="009F136D">
        <w:t>một</w:t>
      </w:r>
      <w:proofErr w:type="spellEnd"/>
      <w:r w:rsidRPr="009F136D">
        <w:t xml:space="preserve"> </w:t>
      </w:r>
      <w:proofErr w:type="spellStart"/>
      <w:r w:rsidRPr="009F136D">
        <w:t>lệnh</w:t>
      </w:r>
      <w:proofErr w:type="spellEnd"/>
      <w:r w:rsidRPr="009F136D">
        <w:t xml:space="preserve"> jump R, call R (hay </w:t>
      </w:r>
      <w:proofErr w:type="spellStart"/>
      <w:r w:rsidRPr="009F136D">
        <w:t>một</w:t>
      </w:r>
      <w:proofErr w:type="spellEnd"/>
      <w:r w:rsidRPr="009F136D">
        <w:t xml:space="preserve"> </w:t>
      </w:r>
      <w:proofErr w:type="spellStart"/>
      <w:r w:rsidRPr="009F136D">
        <w:t>lệnh</w:t>
      </w:r>
      <w:proofErr w:type="spellEnd"/>
      <w:r w:rsidRPr="009F136D">
        <w:t xml:space="preserve"> </w:t>
      </w:r>
      <w:proofErr w:type="spellStart"/>
      <w:r w:rsidRPr="009F136D">
        <w:t>tương</w:t>
      </w:r>
      <w:proofErr w:type="spellEnd"/>
      <w:r w:rsidRPr="009F136D">
        <w:t xml:space="preserve"> </w:t>
      </w:r>
      <w:proofErr w:type="spellStart"/>
      <w:r w:rsidRPr="009F136D">
        <w:t>tự</w:t>
      </w:r>
      <w:proofErr w:type="spellEnd"/>
      <w:r w:rsidRPr="009F136D">
        <w:t xml:space="preserve"> </w:t>
      </w:r>
      <w:proofErr w:type="spellStart"/>
      <w:r w:rsidRPr="009F136D">
        <w:t>với</w:t>
      </w:r>
      <w:proofErr w:type="spellEnd"/>
      <w:r w:rsidRPr="009F136D">
        <w:t xml:space="preserve"> </w:t>
      </w:r>
      <w:proofErr w:type="spellStart"/>
      <w:r w:rsidRPr="009F136D">
        <w:t>hiệu</w:t>
      </w:r>
      <w:proofErr w:type="spellEnd"/>
      <w:r w:rsidRPr="009F136D">
        <w:t xml:space="preserve"> </w:t>
      </w:r>
      <w:proofErr w:type="spellStart"/>
      <w:r w:rsidRPr="009F136D">
        <w:t>ứng</w:t>
      </w:r>
      <w:proofErr w:type="spellEnd"/>
      <w:r w:rsidRPr="009F136D">
        <w:t xml:space="preserve"> </w:t>
      </w:r>
      <w:proofErr w:type="spellStart"/>
      <w:r w:rsidRPr="009F136D">
        <w:t>nhảy</w:t>
      </w:r>
      <w:proofErr w:type="spellEnd"/>
      <w:r w:rsidRPr="009F136D">
        <w:t xml:space="preserve"> </w:t>
      </w:r>
      <w:proofErr w:type="spellStart"/>
      <w:r w:rsidRPr="009F136D">
        <w:t>đến</w:t>
      </w:r>
      <w:proofErr w:type="spellEnd"/>
      <w:r w:rsidRPr="009F136D">
        <w:t xml:space="preserve"> </w:t>
      </w:r>
      <w:proofErr w:type="spellStart"/>
      <w:r w:rsidRPr="009F136D">
        <w:t>địa</w:t>
      </w:r>
      <w:proofErr w:type="spellEnd"/>
      <w:r w:rsidRPr="009F136D">
        <w:t xml:space="preserve"> </w:t>
      </w:r>
      <w:proofErr w:type="spellStart"/>
      <w:r w:rsidRPr="009F136D">
        <w:t>chỉ</w:t>
      </w:r>
      <w:proofErr w:type="spellEnd"/>
      <w:r w:rsidRPr="009F136D">
        <w:t xml:space="preserve"> </w:t>
      </w:r>
      <w:proofErr w:type="spellStart"/>
      <w:r w:rsidRPr="009F136D">
        <w:t>ghi</w:t>
      </w:r>
      <w:proofErr w:type="spellEnd"/>
      <w:r w:rsidRPr="009F136D">
        <w:t xml:space="preserve"> </w:t>
      </w:r>
      <w:proofErr w:type="spellStart"/>
      <w:r w:rsidRPr="009F136D">
        <w:t>trong</w:t>
      </w:r>
      <w:proofErr w:type="spellEnd"/>
      <w:r w:rsidRPr="009F136D">
        <w:t xml:space="preserve"> R) </w:t>
      </w:r>
      <w:proofErr w:type="spellStart"/>
      <w:r w:rsidRPr="009F136D">
        <w:t>sẽ</w:t>
      </w:r>
      <w:proofErr w:type="spellEnd"/>
      <w:r w:rsidRPr="009F136D">
        <w:t xml:space="preserve"> </w:t>
      </w:r>
      <w:proofErr w:type="spellStart"/>
      <w:r w:rsidRPr="009F136D">
        <w:t>làm</w:t>
      </w:r>
      <w:proofErr w:type="spellEnd"/>
      <w:r w:rsidRPr="009F136D">
        <w:t xml:space="preserve"> </w:t>
      </w:r>
      <w:proofErr w:type="spellStart"/>
      <w:r w:rsidRPr="009F136D">
        <w:t>cho</w:t>
      </w:r>
      <w:proofErr w:type="spellEnd"/>
      <w:r w:rsidRPr="009F136D">
        <w:t xml:space="preserve"> </w:t>
      </w:r>
      <w:proofErr w:type="spellStart"/>
      <w:r w:rsidRPr="009F136D">
        <w:t>đoạn</w:t>
      </w:r>
      <w:proofErr w:type="spellEnd"/>
      <w:r w:rsidRPr="009F136D">
        <w:t xml:space="preserve"> </w:t>
      </w:r>
      <w:proofErr w:type="spellStart"/>
      <w:r w:rsidRPr="009F136D">
        <w:t>mã</w:t>
      </w:r>
      <w:proofErr w:type="spellEnd"/>
      <w:r w:rsidRPr="009F136D">
        <w:t xml:space="preserve"> </w:t>
      </w:r>
      <w:proofErr w:type="spellStart"/>
      <w:r w:rsidRPr="009F136D">
        <w:t>trong</w:t>
      </w:r>
      <w:proofErr w:type="spellEnd"/>
      <w:r w:rsidRPr="009F136D">
        <w:t xml:space="preserve"> </w:t>
      </w:r>
      <w:proofErr w:type="spellStart"/>
      <w:r w:rsidRPr="009F136D">
        <w:t>phần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người</w:t>
      </w:r>
      <w:proofErr w:type="spellEnd"/>
      <w:r w:rsidRPr="009F136D">
        <w:t xml:space="preserve"> </w:t>
      </w:r>
      <w:proofErr w:type="spellStart"/>
      <w:r w:rsidRPr="009F136D">
        <w:t>dùng</w:t>
      </w:r>
      <w:proofErr w:type="spellEnd"/>
      <w:r w:rsidRPr="009F136D">
        <w:t xml:space="preserve">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thực</w:t>
      </w:r>
      <w:proofErr w:type="spellEnd"/>
      <w:r w:rsidRPr="009F136D">
        <w:t xml:space="preserve"> </w:t>
      </w:r>
      <w:proofErr w:type="spellStart"/>
      <w:r w:rsidRPr="009F136D">
        <w:t>thi</w:t>
      </w:r>
      <w:proofErr w:type="spellEnd"/>
      <w:r w:rsidRPr="009F136D">
        <w:t>.</w:t>
      </w:r>
    </w:p>
    <w:p w:rsidRPr="009F136D" w:rsidR="009F136D" w:rsidP="009F136D" w:rsidRDefault="009F136D" w14:paraId="1FBBC4E4" w14:textId="77777777">
      <w:pPr>
        <w:rPr>
          <w:b/>
          <w:bCs/>
        </w:rPr>
      </w:pPr>
      <w:r w:rsidRPr="009F136D">
        <w:rPr>
          <w:b/>
          <w:bCs/>
        </w:rPr>
        <w:t xml:space="preserve">Khai </w:t>
      </w:r>
      <w:proofErr w:type="spellStart"/>
      <w:r w:rsidRPr="009F136D">
        <w:rPr>
          <w:b/>
          <w:bCs/>
        </w:rPr>
        <w:t>thác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lỗi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tràn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bộ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đệm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trên</w:t>
      </w:r>
      <w:proofErr w:type="spellEnd"/>
      <w:r w:rsidRPr="009F136D">
        <w:rPr>
          <w:b/>
          <w:bCs/>
        </w:rPr>
        <w:t xml:space="preserve"> heap</w:t>
      </w:r>
    </w:p>
    <w:p w:rsidRPr="009F136D" w:rsidR="009F136D" w:rsidP="009F136D" w:rsidRDefault="009F136D" w14:paraId="017D1036" w14:textId="77777777">
      <w:proofErr w:type="spellStart"/>
      <w:r w:rsidRPr="009F136D">
        <w:t>Một</w:t>
      </w:r>
      <w:proofErr w:type="spellEnd"/>
      <w:r w:rsidRPr="009F136D">
        <w:t xml:space="preserve"> </w:t>
      </w:r>
      <w:proofErr w:type="spellStart"/>
      <w:r w:rsidRPr="009F136D">
        <w:t>hiện</w:t>
      </w:r>
      <w:proofErr w:type="spellEnd"/>
      <w:r w:rsidRPr="009F136D">
        <w:t xml:space="preserve"> </w:t>
      </w:r>
      <w:proofErr w:type="spellStart"/>
      <w:r w:rsidRPr="009F136D">
        <w:t>tường</w:t>
      </w:r>
      <w:proofErr w:type="spellEnd"/>
      <w:r w:rsidRPr="009F136D">
        <w:t xml:space="preserve"> </w:t>
      </w:r>
      <w:proofErr w:type="spellStart"/>
      <w:r w:rsidRPr="009F136D">
        <w:t>tràn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đệm</w:t>
      </w:r>
      <w:proofErr w:type="spellEnd"/>
      <w:r w:rsidRPr="009F136D">
        <w:t xml:space="preserve"> </w:t>
      </w:r>
      <w:proofErr w:type="spellStart"/>
      <w:r w:rsidRPr="009F136D">
        <w:t>xảy</w:t>
      </w:r>
      <w:proofErr w:type="spellEnd"/>
      <w:r w:rsidRPr="009F136D">
        <w:t xml:space="preserve"> </w:t>
      </w:r>
      <w:proofErr w:type="spellStart"/>
      <w:r w:rsidRPr="009F136D">
        <w:t>ra</w:t>
      </w:r>
      <w:proofErr w:type="spellEnd"/>
      <w:r w:rsidRPr="009F136D">
        <w:t xml:space="preserve"> </w:t>
      </w:r>
      <w:proofErr w:type="spellStart"/>
      <w:r w:rsidRPr="009F136D">
        <w:t>trong</w:t>
      </w:r>
      <w:proofErr w:type="spellEnd"/>
      <w:r w:rsidRPr="009F136D">
        <w:t xml:space="preserve"> </w:t>
      </w:r>
      <w:proofErr w:type="spellStart"/>
      <w:r w:rsidRPr="009F136D">
        <w:t>khu</w:t>
      </w:r>
      <w:proofErr w:type="spellEnd"/>
      <w:r w:rsidRPr="009F136D">
        <w:t xml:space="preserve"> </w:t>
      </w:r>
      <w:proofErr w:type="spellStart"/>
      <w:r w:rsidRPr="009F136D">
        <w:t>vực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heap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gọi</w:t>
      </w:r>
      <w:proofErr w:type="spellEnd"/>
      <w:r w:rsidRPr="009F136D">
        <w:t xml:space="preserve"> </w:t>
      </w:r>
      <w:proofErr w:type="spellStart"/>
      <w:r w:rsidRPr="009F136D">
        <w:t>là</w:t>
      </w:r>
      <w:proofErr w:type="spellEnd"/>
      <w:r w:rsidRPr="009F136D">
        <w:t xml:space="preserve"> </w:t>
      </w:r>
      <w:proofErr w:type="spellStart"/>
      <w:r w:rsidRPr="009F136D">
        <w:t>hiện</w:t>
      </w:r>
      <w:proofErr w:type="spellEnd"/>
      <w:r w:rsidRPr="009F136D">
        <w:t xml:space="preserve"> </w:t>
      </w:r>
      <w:proofErr w:type="spellStart"/>
      <w:r w:rsidRPr="009F136D">
        <w:t>tượng</w:t>
      </w:r>
      <w:proofErr w:type="spellEnd"/>
      <w:r w:rsidRPr="009F136D">
        <w:t xml:space="preserve"> </w:t>
      </w:r>
      <w:proofErr w:type="spellStart"/>
      <w:r w:rsidRPr="009F136D">
        <w:t>tràn</w:t>
      </w:r>
      <w:proofErr w:type="spellEnd"/>
      <w:r w:rsidRPr="009F136D">
        <w:t xml:space="preserve"> heap </w:t>
      </w:r>
      <w:proofErr w:type="spellStart"/>
      <w:r w:rsidRPr="009F136D">
        <w:t>và</w:t>
      </w:r>
      <w:proofErr w:type="spellEnd"/>
      <w:r w:rsidRPr="009F136D">
        <w:t xml:space="preserve"> </w:t>
      </w:r>
      <w:proofErr w:type="spellStart"/>
      <w:r w:rsidRPr="009F136D">
        <w:t>có</w:t>
      </w:r>
      <w:proofErr w:type="spellEnd"/>
      <w:r w:rsidRPr="009F136D">
        <w:t xml:space="preserve"> </w:t>
      </w:r>
      <w:proofErr w:type="spellStart"/>
      <w:r w:rsidRPr="009F136D">
        <w:t>thể</w:t>
      </w:r>
      <w:proofErr w:type="spellEnd"/>
      <w:r w:rsidRPr="009F136D">
        <w:t xml:space="preserve"> </w:t>
      </w:r>
      <w:proofErr w:type="spellStart"/>
      <w:r w:rsidRPr="009F136D">
        <w:t>khai</w:t>
      </w:r>
      <w:proofErr w:type="spellEnd"/>
      <w:r w:rsidRPr="009F136D">
        <w:t xml:space="preserve"> </w:t>
      </w:r>
      <w:proofErr w:type="spellStart"/>
      <w:r w:rsidRPr="009F136D">
        <w:t>thác</w:t>
      </w:r>
      <w:proofErr w:type="spellEnd"/>
      <w:r w:rsidRPr="009F136D">
        <w:t xml:space="preserve">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bằng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kỹ</w:t>
      </w:r>
      <w:proofErr w:type="spellEnd"/>
      <w:r w:rsidRPr="009F136D">
        <w:t xml:space="preserve"> </w:t>
      </w:r>
      <w:proofErr w:type="spellStart"/>
      <w:r w:rsidRPr="009F136D">
        <w:t>thuật</w:t>
      </w:r>
      <w:proofErr w:type="spellEnd"/>
      <w:r w:rsidRPr="009F136D">
        <w:t xml:space="preserve"> </w:t>
      </w:r>
      <w:proofErr w:type="spellStart"/>
      <w:r w:rsidRPr="009F136D">
        <w:t>khác</w:t>
      </w:r>
      <w:proofErr w:type="spellEnd"/>
      <w:r w:rsidRPr="009F136D">
        <w:t xml:space="preserve"> </w:t>
      </w:r>
      <w:proofErr w:type="spellStart"/>
      <w:r w:rsidRPr="009F136D">
        <w:t>với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lỗi</w:t>
      </w:r>
      <w:proofErr w:type="spellEnd"/>
      <w:r w:rsidRPr="009F136D">
        <w:t xml:space="preserve"> </w:t>
      </w:r>
      <w:proofErr w:type="spellStart"/>
      <w:r w:rsidRPr="009F136D">
        <w:t>tràn</w:t>
      </w:r>
      <w:proofErr w:type="spellEnd"/>
      <w:r w:rsidRPr="009F136D">
        <w:t xml:space="preserve"> stack.</w:t>
      </w:r>
    </w:p>
    <w:p w:rsidRPr="009F136D" w:rsidR="009F136D" w:rsidP="009F136D" w:rsidRDefault="009F136D" w14:paraId="35E38FA1" w14:textId="77777777">
      <w:pPr>
        <w:numPr>
          <w:ilvl w:val="0"/>
          <w:numId w:val="21"/>
        </w:numPr>
      </w:pP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nhớ</w:t>
      </w:r>
      <w:proofErr w:type="spellEnd"/>
      <w:r w:rsidRPr="009F136D">
        <w:t xml:space="preserve"> heap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cấp</w:t>
      </w:r>
      <w:proofErr w:type="spellEnd"/>
      <w:r w:rsidRPr="009F136D">
        <w:t xml:space="preserve"> </w:t>
      </w:r>
      <w:proofErr w:type="spellStart"/>
      <w:r w:rsidRPr="009F136D">
        <w:t>phát</w:t>
      </w:r>
      <w:proofErr w:type="spellEnd"/>
      <w:r w:rsidRPr="009F136D">
        <w:t xml:space="preserve"> </w:t>
      </w:r>
      <w:proofErr w:type="spellStart"/>
      <w:r w:rsidRPr="009F136D">
        <w:t>động</w:t>
      </w:r>
      <w:proofErr w:type="spellEnd"/>
      <w:r w:rsidRPr="009F136D">
        <w:t xml:space="preserve"> </w:t>
      </w:r>
      <w:proofErr w:type="spellStart"/>
      <w:r w:rsidRPr="009F136D">
        <w:t>bởi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ứng</w:t>
      </w:r>
      <w:proofErr w:type="spellEnd"/>
      <w:r w:rsidRPr="009F136D">
        <w:t xml:space="preserve"> </w:t>
      </w:r>
      <w:proofErr w:type="spellStart"/>
      <w:r w:rsidRPr="009F136D">
        <w:t>dụng</w:t>
      </w:r>
      <w:proofErr w:type="spellEnd"/>
      <w:r w:rsidRPr="009F136D">
        <w:t xml:space="preserve"> </w:t>
      </w:r>
      <w:proofErr w:type="spellStart"/>
      <w:r w:rsidRPr="009F136D">
        <w:t>tại</w:t>
      </w:r>
      <w:proofErr w:type="spellEnd"/>
      <w:r w:rsidRPr="009F136D">
        <w:t xml:space="preserve"> </w:t>
      </w:r>
      <w:proofErr w:type="spellStart"/>
      <w:r w:rsidRPr="009F136D">
        <w:t>thời</w:t>
      </w:r>
      <w:proofErr w:type="spellEnd"/>
      <w:r w:rsidRPr="009F136D">
        <w:t xml:space="preserve"> </w:t>
      </w:r>
      <w:proofErr w:type="spellStart"/>
      <w:r w:rsidRPr="009F136D">
        <w:t>gian</w:t>
      </w:r>
      <w:proofErr w:type="spellEnd"/>
      <w:r w:rsidRPr="009F136D">
        <w:t xml:space="preserve"> </w:t>
      </w:r>
      <w:proofErr w:type="spellStart"/>
      <w:r w:rsidRPr="009F136D">
        <w:t>chạy</w:t>
      </w:r>
      <w:proofErr w:type="spellEnd"/>
      <w:r w:rsidRPr="009F136D">
        <w:t xml:space="preserve"> </w:t>
      </w:r>
      <w:proofErr w:type="spellStart"/>
      <w:r w:rsidRPr="009F136D">
        <w:t>và</w:t>
      </w:r>
      <w:proofErr w:type="spellEnd"/>
      <w:r w:rsidRPr="009F136D">
        <w:t xml:space="preserve"> </w:t>
      </w:r>
      <w:proofErr w:type="spellStart"/>
      <w:r w:rsidRPr="009F136D">
        <w:t>thường</w:t>
      </w:r>
      <w:proofErr w:type="spellEnd"/>
      <w:r w:rsidRPr="009F136D">
        <w:t xml:space="preserve"> </w:t>
      </w:r>
      <w:proofErr w:type="spellStart"/>
      <w:r w:rsidRPr="009F136D">
        <w:t>chứa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của</w:t>
      </w:r>
      <w:proofErr w:type="spellEnd"/>
      <w:r w:rsidRPr="009F136D">
        <w:t xml:space="preserve"> </w:t>
      </w:r>
      <w:proofErr w:type="spellStart"/>
      <w:r w:rsidRPr="009F136D">
        <w:t>chương</w:t>
      </w:r>
      <w:proofErr w:type="spellEnd"/>
      <w:r w:rsidRPr="009F136D">
        <w:t xml:space="preserve"> </w:t>
      </w:r>
      <w:proofErr w:type="spellStart"/>
      <w:r w:rsidRPr="009F136D">
        <w:t>trình</w:t>
      </w:r>
      <w:proofErr w:type="spellEnd"/>
      <w:r w:rsidRPr="009F136D">
        <w:t>.</w:t>
      </w:r>
    </w:p>
    <w:p w:rsidRPr="009F136D" w:rsidR="009F136D" w:rsidP="009F136D" w:rsidRDefault="009F136D" w14:paraId="7609ED2D" w14:textId="77777777">
      <w:pPr>
        <w:numPr>
          <w:ilvl w:val="0"/>
          <w:numId w:val="21"/>
        </w:numPr>
      </w:pPr>
      <w:proofErr w:type="spellStart"/>
      <w:r w:rsidRPr="009F136D">
        <w:t>Việc</w:t>
      </w:r>
      <w:proofErr w:type="spellEnd"/>
      <w:r w:rsidRPr="009F136D">
        <w:t xml:space="preserve"> </w:t>
      </w:r>
      <w:proofErr w:type="spellStart"/>
      <w:r w:rsidRPr="009F136D">
        <w:t>khai</w:t>
      </w:r>
      <w:proofErr w:type="spellEnd"/>
      <w:r w:rsidRPr="009F136D">
        <w:t xml:space="preserve"> </w:t>
      </w:r>
      <w:proofErr w:type="spellStart"/>
      <w:r w:rsidRPr="009F136D">
        <w:t>thác</w:t>
      </w:r>
      <w:proofErr w:type="spellEnd"/>
      <w:r w:rsidRPr="009F136D">
        <w:t xml:space="preserve">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thực</w:t>
      </w:r>
      <w:proofErr w:type="spellEnd"/>
      <w:r w:rsidRPr="009F136D">
        <w:t xml:space="preserve"> </w:t>
      </w:r>
      <w:proofErr w:type="spellStart"/>
      <w:r w:rsidRPr="009F136D">
        <w:t>hiện</w:t>
      </w:r>
      <w:proofErr w:type="spellEnd"/>
      <w:r w:rsidRPr="009F136D">
        <w:t xml:space="preserve"> </w:t>
      </w:r>
      <w:proofErr w:type="spellStart"/>
      <w:r w:rsidRPr="009F136D">
        <w:t>bằng</w:t>
      </w:r>
      <w:proofErr w:type="spellEnd"/>
      <w:r w:rsidRPr="009F136D">
        <w:t xml:space="preserve"> </w:t>
      </w:r>
      <w:proofErr w:type="spellStart"/>
      <w:r w:rsidRPr="009F136D">
        <w:t>cách</w:t>
      </w:r>
      <w:proofErr w:type="spellEnd"/>
      <w:r w:rsidRPr="009F136D">
        <w:t xml:space="preserve"> </w:t>
      </w:r>
      <w:proofErr w:type="spellStart"/>
      <w:r w:rsidRPr="009F136D">
        <w:t>phá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này</w:t>
      </w:r>
      <w:proofErr w:type="spellEnd"/>
      <w:r w:rsidRPr="009F136D">
        <w:t xml:space="preserve"> </w:t>
      </w:r>
      <w:proofErr w:type="spellStart"/>
      <w:r w:rsidRPr="009F136D">
        <w:t>theo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cách</w:t>
      </w:r>
      <w:proofErr w:type="spellEnd"/>
      <w:r w:rsidRPr="009F136D">
        <w:t xml:space="preserve"> </w:t>
      </w:r>
      <w:proofErr w:type="spellStart"/>
      <w:r w:rsidRPr="009F136D">
        <w:t>đặc</w:t>
      </w:r>
      <w:proofErr w:type="spellEnd"/>
      <w:r w:rsidRPr="009F136D">
        <w:t xml:space="preserve"> </w:t>
      </w:r>
      <w:proofErr w:type="spellStart"/>
      <w:r w:rsidRPr="009F136D">
        <w:t>biệt</w:t>
      </w:r>
      <w:proofErr w:type="spellEnd"/>
      <w:r w:rsidRPr="009F136D">
        <w:t xml:space="preserve"> </w:t>
      </w:r>
      <w:proofErr w:type="spellStart"/>
      <w:r w:rsidRPr="009F136D">
        <w:t>để</w:t>
      </w:r>
      <w:proofErr w:type="spellEnd"/>
      <w:r w:rsidRPr="009F136D">
        <w:t xml:space="preserve"> </w:t>
      </w:r>
      <w:proofErr w:type="spellStart"/>
      <w:r w:rsidRPr="009F136D">
        <w:t>làm</w:t>
      </w:r>
      <w:proofErr w:type="spellEnd"/>
      <w:r w:rsidRPr="009F136D">
        <w:t xml:space="preserve"> </w:t>
      </w:r>
      <w:proofErr w:type="spellStart"/>
      <w:r w:rsidRPr="009F136D">
        <w:t>cho</w:t>
      </w:r>
      <w:proofErr w:type="spellEnd"/>
      <w:r w:rsidRPr="009F136D">
        <w:t xml:space="preserve"> </w:t>
      </w:r>
      <w:proofErr w:type="spellStart"/>
      <w:r w:rsidRPr="009F136D">
        <w:t>ứng</w:t>
      </w:r>
      <w:proofErr w:type="spellEnd"/>
      <w:r w:rsidRPr="009F136D">
        <w:t xml:space="preserve"> </w:t>
      </w:r>
      <w:proofErr w:type="spellStart"/>
      <w:r w:rsidRPr="009F136D">
        <w:t>dụng</w:t>
      </w:r>
      <w:proofErr w:type="spellEnd"/>
      <w:r w:rsidRPr="009F136D">
        <w:t xml:space="preserve"> </w:t>
      </w:r>
      <w:proofErr w:type="spellStart"/>
      <w:r w:rsidRPr="009F136D">
        <w:t>ghi</w:t>
      </w:r>
      <w:proofErr w:type="spellEnd"/>
      <w:r w:rsidRPr="009F136D">
        <w:t xml:space="preserve"> </w:t>
      </w:r>
      <w:proofErr w:type="spellStart"/>
      <w:r w:rsidRPr="009F136D">
        <w:t>đè</w:t>
      </w:r>
      <w:proofErr w:type="spellEnd"/>
      <w:r w:rsidRPr="009F136D">
        <w:t xml:space="preserve"> </w:t>
      </w:r>
      <w:proofErr w:type="spellStart"/>
      <w:r w:rsidRPr="009F136D">
        <w:t>lên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cấu</w:t>
      </w:r>
      <w:proofErr w:type="spellEnd"/>
      <w:r w:rsidRPr="009F136D">
        <w:t xml:space="preserve"> </w:t>
      </w:r>
      <w:proofErr w:type="spellStart"/>
      <w:r w:rsidRPr="009F136D">
        <w:t>trúc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nội</w:t>
      </w:r>
      <w:proofErr w:type="spellEnd"/>
      <w:r w:rsidRPr="009F136D">
        <w:t xml:space="preserve"> </w:t>
      </w:r>
      <w:proofErr w:type="spellStart"/>
      <w:r w:rsidRPr="009F136D">
        <w:t>bộ</w:t>
      </w:r>
      <w:proofErr w:type="spellEnd"/>
      <w:r w:rsidRPr="009F136D">
        <w:t xml:space="preserve"> </w:t>
      </w:r>
      <w:proofErr w:type="spellStart"/>
      <w:r w:rsidRPr="009F136D">
        <w:t>chẳng</w:t>
      </w:r>
      <w:proofErr w:type="spellEnd"/>
      <w:r w:rsidRPr="009F136D">
        <w:t xml:space="preserve"> </w:t>
      </w:r>
      <w:proofErr w:type="spellStart"/>
      <w:r w:rsidRPr="009F136D">
        <w:t>hạn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con </w:t>
      </w:r>
      <w:proofErr w:type="spellStart"/>
      <w:r w:rsidRPr="009F136D">
        <w:t>trỏ</w:t>
      </w:r>
      <w:proofErr w:type="spellEnd"/>
      <w:r w:rsidRPr="009F136D">
        <w:t xml:space="preserve"> </w:t>
      </w:r>
      <w:proofErr w:type="spellStart"/>
      <w:r w:rsidRPr="009F136D">
        <w:t>của</w:t>
      </w:r>
      <w:proofErr w:type="spellEnd"/>
      <w:r w:rsidRPr="009F136D">
        <w:t xml:space="preserve"> </w:t>
      </w:r>
      <w:proofErr w:type="spellStart"/>
      <w:r w:rsidRPr="009F136D">
        <w:t>danh</w:t>
      </w:r>
      <w:proofErr w:type="spellEnd"/>
      <w:r w:rsidRPr="009F136D">
        <w:t xml:space="preserve"> </w:t>
      </w:r>
      <w:proofErr w:type="spellStart"/>
      <w:r w:rsidRPr="009F136D">
        <w:t>sách</w:t>
      </w:r>
      <w:proofErr w:type="spellEnd"/>
      <w:r w:rsidRPr="009F136D">
        <w:t xml:space="preserve"> </w:t>
      </w:r>
      <w:proofErr w:type="spellStart"/>
      <w:r w:rsidRPr="009F136D">
        <w:t>liên</w:t>
      </w:r>
      <w:proofErr w:type="spellEnd"/>
      <w:r w:rsidRPr="009F136D">
        <w:t xml:space="preserve"> </w:t>
      </w:r>
      <w:proofErr w:type="spellStart"/>
      <w:r w:rsidRPr="009F136D">
        <w:t>kết</w:t>
      </w:r>
      <w:proofErr w:type="spellEnd"/>
      <w:r w:rsidRPr="009F136D">
        <w:t>.</w:t>
      </w:r>
    </w:p>
    <w:p w:rsidRPr="009F136D" w:rsidR="009F136D" w:rsidP="009F136D" w:rsidRDefault="009F136D" w14:paraId="75DCCCE8" w14:textId="77777777">
      <w:pPr>
        <w:rPr>
          <w:b/>
          <w:bCs/>
        </w:rPr>
      </w:pPr>
      <w:proofErr w:type="spellStart"/>
      <w:r w:rsidRPr="009F136D">
        <w:rPr>
          <w:b/>
          <w:bCs/>
        </w:rPr>
        <w:t>Một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số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cách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khai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thác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khác</w:t>
      </w:r>
      <w:proofErr w:type="spellEnd"/>
      <w:r w:rsidRPr="009F136D">
        <w:rPr>
          <w:b/>
          <w:bCs/>
        </w:rPr>
        <w:t>.</w:t>
      </w:r>
    </w:p>
    <w:p w:rsidRPr="009F136D" w:rsidR="009F136D" w:rsidP="009F136D" w:rsidRDefault="009F136D" w14:paraId="32ADE056" w14:textId="77777777">
      <w:pPr>
        <w:numPr>
          <w:ilvl w:val="0"/>
          <w:numId w:val="22"/>
        </w:numPr>
      </w:pPr>
      <w:r w:rsidRPr="009F136D">
        <w:t xml:space="preserve">Khai </w:t>
      </w:r>
      <w:proofErr w:type="spellStart"/>
      <w:r w:rsidRPr="009F136D">
        <w:t>thác</w:t>
      </w:r>
      <w:proofErr w:type="spellEnd"/>
      <w:r w:rsidRPr="009F136D">
        <w:t xml:space="preserve"> </w:t>
      </w:r>
      <w:proofErr w:type="spellStart"/>
      <w:r w:rsidRPr="009F136D">
        <w:t>dựa</w:t>
      </w:r>
      <w:proofErr w:type="spellEnd"/>
      <w:r w:rsidRPr="009F136D">
        <w:t xml:space="preserve"> </w:t>
      </w:r>
      <w:proofErr w:type="spellStart"/>
      <w:r w:rsidRPr="009F136D">
        <w:t>vào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lỗ</w:t>
      </w:r>
      <w:proofErr w:type="spellEnd"/>
      <w:r w:rsidRPr="009F136D">
        <w:t xml:space="preserve"> </w:t>
      </w:r>
      <w:proofErr w:type="spellStart"/>
      <w:r w:rsidRPr="009F136D">
        <w:t>hổng</w:t>
      </w:r>
      <w:proofErr w:type="spellEnd"/>
      <w:r w:rsidRPr="009F136D">
        <w:t xml:space="preserve"> </w:t>
      </w:r>
      <w:proofErr w:type="spellStart"/>
      <w:r w:rsidRPr="009F136D">
        <w:t>phần</w:t>
      </w:r>
      <w:proofErr w:type="spellEnd"/>
      <w:r w:rsidRPr="009F136D">
        <w:t xml:space="preserve"> </w:t>
      </w:r>
      <w:proofErr w:type="spellStart"/>
      <w:r w:rsidRPr="009F136D">
        <w:t>mềm</w:t>
      </w:r>
      <w:proofErr w:type="spellEnd"/>
      <w:r w:rsidRPr="009F136D">
        <w:t xml:space="preserve"> </w:t>
      </w:r>
      <w:proofErr w:type="spellStart"/>
      <w:r w:rsidRPr="009F136D">
        <w:t>thông</w:t>
      </w:r>
      <w:proofErr w:type="spellEnd"/>
      <w:r w:rsidRPr="009F136D">
        <w:t xml:space="preserve"> qua </w:t>
      </w:r>
      <w:proofErr w:type="spellStart"/>
      <w:r w:rsidRPr="009F136D">
        <w:t>ngôn</w:t>
      </w:r>
      <w:proofErr w:type="spellEnd"/>
      <w:r w:rsidRPr="009F136D">
        <w:t xml:space="preserve"> </w:t>
      </w:r>
      <w:proofErr w:type="spellStart"/>
      <w:r w:rsidRPr="009F136D">
        <w:t>ngữ</w:t>
      </w:r>
      <w:proofErr w:type="spellEnd"/>
      <w:r w:rsidRPr="009F136D">
        <w:t xml:space="preserve"> </w:t>
      </w:r>
      <w:proofErr w:type="spellStart"/>
      <w:r w:rsidRPr="009F136D">
        <w:t>lập</w:t>
      </w:r>
      <w:proofErr w:type="spellEnd"/>
      <w:r w:rsidRPr="009F136D">
        <w:t xml:space="preserve"> </w:t>
      </w:r>
      <w:proofErr w:type="spellStart"/>
      <w:r w:rsidRPr="009F136D">
        <w:t>trình</w:t>
      </w:r>
      <w:proofErr w:type="spellEnd"/>
      <w:r w:rsidRPr="009F136D">
        <w:t xml:space="preserve"> (</w:t>
      </w:r>
      <w:proofErr w:type="spellStart"/>
      <w:r w:rsidRPr="009F136D">
        <w:t>phần</w:t>
      </w:r>
      <w:proofErr w:type="spellEnd"/>
      <w:r w:rsidRPr="009F136D">
        <w:t xml:space="preserve"> </w:t>
      </w:r>
      <w:proofErr w:type="spellStart"/>
      <w:r w:rsidRPr="009F136D">
        <w:t>mềm</w:t>
      </w:r>
      <w:proofErr w:type="spellEnd"/>
      <w:r w:rsidRPr="009F136D">
        <w:t xml:space="preserve"> </w:t>
      </w:r>
      <w:proofErr w:type="spellStart"/>
      <w:r w:rsidRPr="009F136D">
        <w:t>thường</w:t>
      </w:r>
      <w:proofErr w:type="spellEnd"/>
      <w:r w:rsidRPr="009F136D">
        <w:t xml:space="preserve"> </w:t>
      </w:r>
      <w:proofErr w:type="spellStart"/>
      <w:r w:rsidRPr="009F136D">
        <w:t>được</w:t>
      </w:r>
      <w:proofErr w:type="spellEnd"/>
      <w:r w:rsidRPr="009F136D">
        <w:t xml:space="preserve"> </w:t>
      </w:r>
      <w:proofErr w:type="spellStart"/>
      <w:r w:rsidRPr="009F136D">
        <w:t>viết</w:t>
      </w:r>
      <w:proofErr w:type="spellEnd"/>
      <w:r w:rsidRPr="009F136D">
        <w:t xml:space="preserve"> </w:t>
      </w:r>
      <w:proofErr w:type="spellStart"/>
      <w:r w:rsidRPr="009F136D">
        <w:t>bằng</w:t>
      </w:r>
      <w:proofErr w:type="spellEnd"/>
      <w:r w:rsidRPr="009F136D">
        <w:t xml:space="preserve"> </w:t>
      </w:r>
      <w:proofErr w:type="spellStart"/>
      <w:r w:rsidRPr="009F136D">
        <w:t>ngôn</w:t>
      </w:r>
      <w:proofErr w:type="spellEnd"/>
      <w:r w:rsidRPr="009F136D">
        <w:t xml:space="preserve"> </w:t>
      </w:r>
      <w:proofErr w:type="spellStart"/>
      <w:r w:rsidRPr="009F136D">
        <w:t>ngữ</w:t>
      </w:r>
      <w:proofErr w:type="spellEnd"/>
      <w:r w:rsidRPr="009F136D">
        <w:t xml:space="preserve"> C).</w:t>
      </w:r>
    </w:p>
    <w:p w:rsidRPr="009F136D" w:rsidR="009F136D" w:rsidP="009F136D" w:rsidRDefault="009F136D" w14:paraId="5384070D" w14:textId="77777777">
      <w:pPr>
        <w:numPr>
          <w:ilvl w:val="0"/>
          <w:numId w:val="22"/>
        </w:numPr>
      </w:pPr>
      <w:r w:rsidRPr="009F136D">
        <w:t xml:space="preserve">Khai </w:t>
      </w:r>
      <w:proofErr w:type="spellStart"/>
      <w:r w:rsidRPr="009F136D">
        <w:t>thác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trang</w:t>
      </w:r>
      <w:proofErr w:type="spellEnd"/>
      <w:r w:rsidRPr="009F136D">
        <w:t xml:space="preserve"> web </w:t>
      </w:r>
      <w:proofErr w:type="spellStart"/>
      <w:r w:rsidRPr="009F136D">
        <w:t>có</w:t>
      </w:r>
      <w:proofErr w:type="spellEnd"/>
      <w:r w:rsidRPr="009F136D">
        <w:t xml:space="preserve"> </w:t>
      </w:r>
      <w:proofErr w:type="spellStart"/>
      <w:r w:rsidRPr="009F136D">
        <w:t>tương</w:t>
      </w:r>
      <w:proofErr w:type="spellEnd"/>
      <w:r w:rsidRPr="009F136D">
        <w:t xml:space="preserve"> </w:t>
      </w:r>
      <w:proofErr w:type="spellStart"/>
      <w:r w:rsidRPr="009F136D">
        <w:t>tác</w:t>
      </w:r>
      <w:proofErr w:type="spellEnd"/>
      <w:r w:rsidRPr="009F136D">
        <w:t xml:space="preserve"> </w:t>
      </w:r>
      <w:proofErr w:type="spellStart"/>
      <w:r w:rsidRPr="009F136D">
        <w:t>người</w:t>
      </w:r>
      <w:proofErr w:type="spellEnd"/>
      <w:r w:rsidRPr="009F136D">
        <w:t xml:space="preserve"> </w:t>
      </w:r>
      <w:proofErr w:type="spellStart"/>
      <w:r w:rsidRPr="009F136D">
        <w:t>dùng</w:t>
      </w:r>
      <w:proofErr w:type="spellEnd"/>
      <w:r w:rsidRPr="009F136D">
        <w:t xml:space="preserve"> </w:t>
      </w:r>
      <w:proofErr w:type="spellStart"/>
      <w:r w:rsidRPr="009F136D">
        <w:t>nhưng</w:t>
      </w:r>
      <w:proofErr w:type="spellEnd"/>
      <w:r w:rsidRPr="009F136D">
        <w:t xml:space="preserve"> </w:t>
      </w:r>
      <w:proofErr w:type="spellStart"/>
      <w:r w:rsidRPr="009F136D">
        <w:t>không</w:t>
      </w:r>
      <w:proofErr w:type="spellEnd"/>
      <w:r w:rsidRPr="009F136D">
        <w:t xml:space="preserve"> </w:t>
      </w:r>
      <w:proofErr w:type="spellStart"/>
      <w:r w:rsidRPr="009F136D">
        <w:t>ràng</w:t>
      </w:r>
      <w:proofErr w:type="spellEnd"/>
      <w:r w:rsidRPr="009F136D">
        <w:t xml:space="preserve"> </w:t>
      </w:r>
      <w:proofErr w:type="spellStart"/>
      <w:r w:rsidRPr="009F136D">
        <w:t>buộc</w:t>
      </w:r>
      <w:proofErr w:type="spellEnd"/>
      <w:r w:rsidRPr="009F136D">
        <w:t xml:space="preserve"> </w:t>
      </w:r>
      <w:proofErr w:type="spellStart"/>
      <w:r w:rsidRPr="009F136D">
        <w:t>dữ</w:t>
      </w:r>
      <w:proofErr w:type="spellEnd"/>
      <w:r w:rsidRPr="009F136D">
        <w:t xml:space="preserve"> </w:t>
      </w:r>
      <w:proofErr w:type="spellStart"/>
      <w:r w:rsidRPr="009F136D">
        <w:t>liệu</w:t>
      </w:r>
      <w:proofErr w:type="spellEnd"/>
      <w:r w:rsidRPr="009F136D">
        <w:t xml:space="preserve"> </w:t>
      </w:r>
      <w:proofErr w:type="spellStart"/>
      <w:r w:rsidRPr="009F136D">
        <w:t>nhập</w:t>
      </w:r>
      <w:proofErr w:type="spellEnd"/>
      <w:r w:rsidRPr="009F136D">
        <w:t xml:space="preserve"> </w:t>
      </w:r>
      <w:proofErr w:type="spellStart"/>
      <w:r w:rsidRPr="009F136D">
        <w:t>như</w:t>
      </w:r>
      <w:proofErr w:type="spellEnd"/>
      <w:r w:rsidRPr="009F136D">
        <w:t xml:space="preserve"> </w:t>
      </w:r>
      <w:proofErr w:type="spellStart"/>
      <w:r w:rsidRPr="009F136D">
        <w:t>các</w:t>
      </w:r>
      <w:proofErr w:type="spellEnd"/>
      <w:r w:rsidRPr="009F136D">
        <w:t xml:space="preserve"> </w:t>
      </w:r>
      <w:proofErr w:type="spellStart"/>
      <w:r w:rsidRPr="009F136D">
        <w:t>trường</w:t>
      </w:r>
      <w:proofErr w:type="spellEnd"/>
      <w:r w:rsidRPr="009F136D">
        <w:t xml:space="preserve"> </w:t>
      </w:r>
      <w:proofErr w:type="spellStart"/>
      <w:r w:rsidRPr="009F136D">
        <w:t>hợp</w:t>
      </w:r>
      <w:proofErr w:type="spellEnd"/>
      <w:r w:rsidRPr="009F136D">
        <w:t xml:space="preserve"> username, </w:t>
      </w:r>
      <w:proofErr w:type="gramStart"/>
      <w:r w:rsidRPr="009F136D">
        <w:t>password,...</w:t>
      </w:r>
      <w:proofErr w:type="gramEnd"/>
    </w:p>
    <w:p w:rsidRPr="009F136D" w:rsidR="009F136D" w:rsidP="009F136D" w:rsidRDefault="009F136D" w14:paraId="0B0F6653" w14:textId="77777777">
      <w:pPr>
        <w:rPr>
          <w:b/>
          <w:bCs/>
        </w:rPr>
      </w:pPr>
      <w:r w:rsidRPr="009F136D">
        <w:rPr>
          <w:b/>
          <w:bCs/>
        </w:rPr>
        <w:t>6. CÁCH PHÁT HIỆN LỖI Buffer Overflow.</w:t>
      </w:r>
    </w:p>
    <w:p w:rsidR="009F136D" w:rsidP="009F136D" w:rsidRDefault="009F136D" w14:paraId="36522026" w14:textId="77777777">
      <w:pPr>
        <w:ind w:firstLine="720"/>
        <w:rPr>
          <w:lang w:val="vi-VN"/>
        </w:rPr>
      </w:pPr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hoặc</w:t>
      </w:r>
      <w:proofErr w:type="spellEnd"/>
      <w:r>
        <w:t xml:space="preserve"> C++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. Phương </w:t>
      </w:r>
      <w:proofErr w:type="spellStart"/>
      <w:r>
        <w:t>pháp</w:t>
      </w:r>
      <w:proofErr w:type="spellEnd"/>
      <w:r>
        <w:t xml:space="preserve"> **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(</w:t>
      </w:r>
      <w:proofErr w:type="spellStart"/>
      <w:r>
        <w:t>interprocedural</w:t>
      </w:r>
      <w:proofErr w:type="spellEnd"/>
      <w:r>
        <w:t xml:space="preserve"> </w:t>
      </w:r>
      <w:proofErr w:type="gramStart"/>
      <w:r>
        <w:t>analysis)*</w:t>
      </w:r>
      <w:proofErr w:type="gramEnd"/>
      <w:r>
        <w:t xml:space="preserve">*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. </w:t>
      </w:r>
      <w:proofErr w:type="spellStart"/>
      <w:r>
        <w:lastRenderedPageBreak/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.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:rsidRPr="009F136D" w:rsidR="009F136D" w:rsidP="009F136D" w:rsidRDefault="009F136D" w14:paraId="27DB76F4" w14:textId="69031539">
      <w:pPr>
        <w:rPr>
          <w:b/>
          <w:bCs/>
        </w:rPr>
      </w:pPr>
      <w:r w:rsidRPr="009F136D">
        <w:rPr>
          <w:b/>
          <w:bCs/>
        </w:rPr>
        <w:t xml:space="preserve">7. </w:t>
      </w:r>
      <w:proofErr w:type="spellStart"/>
      <w:r w:rsidRPr="009F136D">
        <w:rPr>
          <w:b/>
          <w:bCs/>
        </w:rPr>
        <w:t>Biện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pháp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ngăn</w:t>
      </w:r>
      <w:proofErr w:type="spellEnd"/>
      <w:r w:rsidRPr="009F136D">
        <w:rPr>
          <w:b/>
          <w:bCs/>
        </w:rPr>
        <w:t xml:space="preserve"> </w:t>
      </w:r>
      <w:proofErr w:type="spellStart"/>
      <w:r w:rsidRPr="009F136D">
        <w:rPr>
          <w:b/>
          <w:bCs/>
        </w:rPr>
        <w:t>chặn</w:t>
      </w:r>
      <w:proofErr w:type="spellEnd"/>
    </w:p>
    <w:p w:rsidRPr="0066097C" w:rsidR="009F136D" w:rsidP="009F136D" w:rsidRDefault="009F136D" w14:paraId="3A40D2FA" w14:textId="77777777">
      <w:pPr>
        <w:rPr>
          <w:lang w:val="vi-VN"/>
        </w:rPr>
      </w:pPr>
      <w:r>
        <w:rPr>
          <w:b/>
          <w:bCs/>
          <w:lang w:val="vi-VN"/>
        </w:rPr>
        <w:t xml:space="preserve">- </w:t>
      </w:r>
      <w:proofErr w:type="spellStart"/>
      <w:r w:rsidRPr="0066097C">
        <w:rPr>
          <w:b/>
          <w:bCs/>
        </w:rPr>
        <w:t>Kiểm</w:t>
      </w:r>
      <w:proofErr w:type="spellEnd"/>
      <w:r w:rsidRPr="0066097C">
        <w:rPr>
          <w:b/>
          <w:bCs/>
        </w:rPr>
        <w:t xml:space="preserve"> </w:t>
      </w:r>
      <w:proofErr w:type="spellStart"/>
      <w:r w:rsidRPr="0066097C">
        <w:rPr>
          <w:b/>
          <w:bCs/>
        </w:rPr>
        <w:t>tra</w:t>
      </w:r>
      <w:proofErr w:type="spellEnd"/>
      <w:r w:rsidRPr="0066097C">
        <w:rPr>
          <w:b/>
          <w:bCs/>
        </w:rPr>
        <w:t xml:space="preserve"> </w:t>
      </w:r>
      <w:proofErr w:type="spellStart"/>
      <w:r w:rsidRPr="0066097C">
        <w:rPr>
          <w:b/>
          <w:bCs/>
        </w:rPr>
        <w:t>kích</w:t>
      </w:r>
      <w:proofErr w:type="spellEnd"/>
      <w:r w:rsidRPr="0066097C">
        <w:rPr>
          <w:b/>
          <w:bCs/>
        </w:rPr>
        <w:t xml:space="preserve"> </w:t>
      </w:r>
      <w:proofErr w:type="spellStart"/>
      <w:r w:rsidRPr="0066097C">
        <w:rPr>
          <w:b/>
          <w:bCs/>
        </w:rPr>
        <w:t>thước</w:t>
      </w:r>
      <w:proofErr w:type="spellEnd"/>
      <w:r w:rsidRPr="0066097C">
        <w:rPr>
          <w:b/>
          <w:bCs/>
        </w:rPr>
        <w:t xml:space="preserve"> buffer:</w:t>
      </w:r>
      <w:r>
        <w:rPr>
          <w:b/>
          <w:bCs/>
          <w:lang w:val="vi-VN"/>
        </w:rPr>
        <w:t xml:space="preserve"> </w:t>
      </w:r>
      <w:proofErr w:type="spellStart"/>
      <w:r w:rsidRPr="0066097C">
        <w:t>Sử</w:t>
      </w:r>
      <w:proofErr w:type="spellEnd"/>
      <w:r w:rsidRPr="0066097C">
        <w:t xml:space="preserve"> </w:t>
      </w:r>
      <w:proofErr w:type="spellStart"/>
      <w:r w:rsidRPr="0066097C">
        <w:t>dụng</w:t>
      </w:r>
      <w:proofErr w:type="spellEnd"/>
      <w:r w:rsidRPr="0066097C">
        <w:t xml:space="preserve">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hàm</w:t>
      </w:r>
      <w:proofErr w:type="spellEnd"/>
      <w:r w:rsidRPr="0066097C">
        <w:t xml:space="preserve"> an </w:t>
      </w:r>
      <w:proofErr w:type="spellStart"/>
      <w:r w:rsidRPr="0066097C">
        <w:t>toàn</w:t>
      </w:r>
      <w:proofErr w:type="spellEnd"/>
      <w:r w:rsidRPr="0066097C">
        <w:t xml:space="preserve"> </w:t>
      </w:r>
      <w:proofErr w:type="spellStart"/>
      <w:r w:rsidRPr="0066097C">
        <w:t>hơn</w:t>
      </w:r>
      <w:proofErr w:type="spellEnd"/>
      <w:r w:rsidRPr="0066097C">
        <w:t xml:space="preserve"> </w:t>
      </w:r>
      <w:proofErr w:type="spellStart"/>
      <w:r w:rsidRPr="0066097C">
        <w:t>như</w:t>
      </w:r>
      <w:proofErr w:type="spellEnd"/>
    </w:p>
    <w:p w:rsidRPr="0066097C" w:rsidR="009F136D" w:rsidP="009F136D" w:rsidRDefault="009F136D" w14:paraId="63EAA539" w14:textId="77777777">
      <w:pPr>
        <w:ind w:firstLine="360"/>
      </w:pPr>
      <w:r>
        <w:rPr>
          <w:lang w:val="vi-VN"/>
        </w:rPr>
        <w:t xml:space="preserve">+ </w:t>
      </w:r>
      <w:proofErr w:type="spellStart"/>
      <w:r w:rsidRPr="0066097C">
        <w:t>strncpy</w:t>
      </w:r>
      <w:proofErr w:type="spellEnd"/>
      <w:r w:rsidRPr="0066097C">
        <w:t xml:space="preserve">() </w:t>
      </w:r>
      <w:proofErr w:type="spellStart"/>
      <w:r w:rsidRPr="0066097C">
        <w:t>thay</w:t>
      </w:r>
      <w:proofErr w:type="spellEnd"/>
      <w:r w:rsidRPr="0066097C">
        <w:t xml:space="preserve"> </w:t>
      </w:r>
      <w:proofErr w:type="spellStart"/>
      <w:r w:rsidRPr="0066097C">
        <w:t>cho</w:t>
      </w:r>
      <w:proofErr w:type="spellEnd"/>
      <w:r w:rsidRPr="0066097C">
        <w:t xml:space="preserve"> </w:t>
      </w:r>
      <w:proofErr w:type="spellStart"/>
      <w:r w:rsidRPr="0066097C">
        <w:t>strcpy</w:t>
      </w:r>
      <w:proofErr w:type="spellEnd"/>
      <w:r w:rsidRPr="0066097C">
        <w:t xml:space="preserve">() – </w:t>
      </w:r>
      <w:proofErr w:type="spellStart"/>
      <w:r w:rsidRPr="0066097C">
        <w:t>Giới</w:t>
      </w:r>
      <w:proofErr w:type="spellEnd"/>
      <w:r w:rsidRPr="0066097C">
        <w:t xml:space="preserve"> </w:t>
      </w:r>
      <w:proofErr w:type="spellStart"/>
      <w:r w:rsidRPr="0066097C">
        <w:t>hạn</w:t>
      </w:r>
      <w:proofErr w:type="spellEnd"/>
      <w:r w:rsidRPr="0066097C">
        <w:t xml:space="preserve"> </w:t>
      </w:r>
      <w:proofErr w:type="spellStart"/>
      <w:r w:rsidRPr="0066097C">
        <w:t>kích</w:t>
      </w:r>
      <w:proofErr w:type="spellEnd"/>
      <w:r w:rsidRPr="0066097C">
        <w:t xml:space="preserve"> </w:t>
      </w:r>
      <w:proofErr w:type="spellStart"/>
      <w:r w:rsidRPr="0066097C">
        <w:t>thước</w:t>
      </w:r>
      <w:proofErr w:type="spellEnd"/>
      <w:r w:rsidRPr="0066097C">
        <w:t xml:space="preserve"> </w:t>
      </w:r>
      <w:proofErr w:type="spellStart"/>
      <w:r w:rsidRPr="0066097C">
        <w:t>chuỗi</w:t>
      </w:r>
      <w:proofErr w:type="spellEnd"/>
      <w:r w:rsidRPr="0066097C">
        <w:t xml:space="preserve"> </w:t>
      </w:r>
      <w:proofErr w:type="spellStart"/>
      <w:r w:rsidRPr="0066097C">
        <w:t>được</w:t>
      </w:r>
      <w:proofErr w:type="spellEnd"/>
      <w:r w:rsidRPr="0066097C">
        <w:t xml:space="preserve"> </w:t>
      </w:r>
      <w:proofErr w:type="spellStart"/>
      <w:r w:rsidRPr="0066097C">
        <w:t>sao</w:t>
      </w:r>
      <w:proofErr w:type="spellEnd"/>
      <w:r w:rsidRPr="0066097C">
        <w:t xml:space="preserve"> </w:t>
      </w:r>
      <w:proofErr w:type="spellStart"/>
      <w:r w:rsidRPr="0066097C">
        <w:t>chép</w:t>
      </w:r>
      <w:proofErr w:type="spellEnd"/>
      <w:r w:rsidRPr="0066097C">
        <w:t>.</w:t>
      </w:r>
    </w:p>
    <w:p w:rsidRPr="0066097C" w:rsidR="009F136D" w:rsidP="009F136D" w:rsidRDefault="009F136D" w14:paraId="3BD164D5" w14:textId="77777777">
      <w:pPr>
        <w:ind w:firstLine="360"/>
      </w:pPr>
      <w:r>
        <w:rPr>
          <w:lang w:val="vi-VN"/>
        </w:rPr>
        <w:t xml:space="preserve">+ </w:t>
      </w:r>
      <w:proofErr w:type="spellStart"/>
      <w:r w:rsidRPr="0066097C">
        <w:t>fgets</w:t>
      </w:r>
      <w:proofErr w:type="spellEnd"/>
      <w:r w:rsidRPr="0066097C">
        <w:t xml:space="preserve">() </w:t>
      </w:r>
      <w:proofErr w:type="spellStart"/>
      <w:r w:rsidRPr="0066097C">
        <w:t>thay</w:t>
      </w:r>
      <w:proofErr w:type="spellEnd"/>
      <w:r w:rsidRPr="0066097C">
        <w:t xml:space="preserve"> </w:t>
      </w:r>
      <w:proofErr w:type="spellStart"/>
      <w:r w:rsidRPr="0066097C">
        <w:t>cho</w:t>
      </w:r>
      <w:proofErr w:type="spellEnd"/>
      <w:r w:rsidRPr="0066097C">
        <w:t xml:space="preserve"> gets() – </w:t>
      </w:r>
      <w:proofErr w:type="spellStart"/>
      <w:r w:rsidRPr="0066097C">
        <w:t>Giới</w:t>
      </w:r>
      <w:proofErr w:type="spellEnd"/>
      <w:r w:rsidRPr="0066097C">
        <w:t xml:space="preserve"> </w:t>
      </w:r>
      <w:proofErr w:type="spellStart"/>
      <w:r w:rsidRPr="0066097C">
        <w:t>hạn</w:t>
      </w:r>
      <w:proofErr w:type="spellEnd"/>
      <w:r w:rsidRPr="0066097C">
        <w:t xml:space="preserve"> </w:t>
      </w:r>
      <w:proofErr w:type="spellStart"/>
      <w:r w:rsidRPr="0066097C">
        <w:t>kích</w:t>
      </w:r>
      <w:proofErr w:type="spellEnd"/>
      <w:r w:rsidRPr="0066097C">
        <w:t xml:space="preserve"> </w:t>
      </w:r>
      <w:proofErr w:type="spellStart"/>
      <w:r w:rsidRPr="0066097C">
        <w:t>thước</w:t>
      </w:r>
      <w:proofErr w:type="spellEnd"/>
      <w:r w:rsidRPr="0066097C">
        <w:t xml:space="preserve"> </w:t>
      </w:r>
      <w:proofErr w:type="spellStart"/>
      <w:r w:rsidRPr="0066097C">
        <w:t>chuỗi</w:t>
      </w:r>
      <w:proofErr w:type="spellEnd"/>
      <w:r w:rsidRPr="0066097C">
        <w:t xml:space="preserve"> </w:t>
      </w:r>
      <w:proofErr w:type="spellStart"/>
      <w:r w:rsidRPr="0066097C">
        <w:t>nhập</w:t>
      </w:r>
      <w:proofErr w:type="spellEnd"/>
      <w:r w:rsidRPr="0066097C">
        <w:t xml:space="preserve"> </w:t>
      </w:r>
      <w:proofErr w:type="spellStart"/>
      <w:r w:rsidRPr="0066097C">
        <w:t>từ</w:t>
      </w:r>
      <w:proofErr w:type="spellEnd"/>
      <w:r w:rsidRPr="0066097C">
        <w:t xml:space="preserve"> </w:t>
      </w:r>
      <w:proofErr w:type="spellStart"/>
      <w:r w:rsidRPr="0066097C">
        <w:t>bàn</w:t>
      </w:r>
      <w:proofErr w:type="spellEnd"/>
      <w:r w:rsidRPr="0066097C">
        <w:t xml:space="preserve"> </w:t>
      </w:r>
      <w:proofErr w:type="spellStart"/>
      <w:r w:rsidRPr="0066097C">
        <w:t>phím</w:t>
      </w:r>
      <w:proofErr w:type="spellEnd"/>
      <w:r w:rsidRPr="0066097C">
        <w:t>.</w:t>
      </w:r>
    </w:p>
    <w:p w:rsidRPr="0066097C" w:rsidR="009F136D" w:rsidP="009F136D" w:rsidRDefault="009F136D" w14:paraId="6B161325" w14:textId="77777777">
      <w:r>
        <w:rPr>
          <w:b/>
          <w:bCs/>
          <w:lang w:val="vi-VN"/>
        </w:rPr>
        <w:t xml:space="preserve">- </w:t>
      </w:r>
      <w:proofErr w:type="spellStart"/>
      <w:r w:rsidRPr="0066097C">
        <w:rPr>
          <w:b/>
          <w:bCs/>
        </w:rPr>
        <w:t>Sử</w:t>
      </w:r>
      <w:proofErr w:type="spellEnd"/>
      <w:r w:rsidRPr="0066097C">
        <w:rPr>
          <w:b/>
          <w:bCs/>
        </w:rPr>
        <w:t xml:space="preserve"> </w:t>
      </w:r>
      <w:proofErr w:type="spellStart"/>
      <w:r w:rsidRPr="0066097C">
        <w:rPr>
          <w:b/>
          <w:bCs/>
        </w:rPr>
        <w:t>dụng</w:t>
      </w:r>
      <w:proofErr w:type="spellEnd"/>
      <w:r w:rsidRPr="0066097C">
        <w:rPr>
          <w:b/>
          <w:bCs/>
        </w:rPr>
        <w:t xml:space="preserve"> Heap </w:t>
      </w:r>
      <w:proofErr w:type="spellStart"/>
      <w:r w:rsidRPr="0066097C">
        <w:rPr>
          <w:b/>
          <w:bCs/>
        </w:rPr>
        <w:t>thay</w:t>
      </w:r>
      <w:proofErr w:type="spellEnd"/>
      <w:r w:rsidRPr="0066097C">
        <w:rPr>
          <w:b/>
          <w:bCs/>
        </w:rPr>
        <w:t xml:space="preserve"> </w:t>
      </w:r>
      <w:proofErr w:type="spellStart"/>
      <w:r w:rsidRPr="0066097C">
        <w:rPr>
          <w:b/>
          <w:bCs/>
        </w:rPr>
        <w:t>vì</w:t>
      </w:r>
      <w:proofErr w:type="spellEnd"/>
      <w:r w:rsidRPr="0066097C">
        <w:rPr>
          <w:b/>
          <w:bCs/>
        </w:rPr>
        <w:t xml:space="preserve"> Stack:</w:t>
      </w:r>
      <w:r>
        <w:rPr>
          <w:b/>
          <w:bCs/>
          <w:lang w:val="vi-VN"/>
        </w:rPr>
        <w:t xml:space="preserve"> </w:t>
      </w:r>
      <w:proofErr w:type="spellStart"/>
      <w:r w:rsidRPr="0066097C">
        <w:t>Với</w:t>
      </w:r>
      <w:proofErr w:type="spellEnd"/>
      <w:r w:rsidRPr="0066097C">
        <w:t xml:space="preserve"> </w:t>
      </w:r>
      <w:proofErr w:type="spellStart"/>
      <w:r w:rsidRPr="0066097C">
        <w:t>những</w:t>
      </w:r>
      <w:proofErr w:type="spellEnd"/>
      <w:r w:rsidRPr="0066097C">
        <w:t xml:space="preserve"> </w:t>
      </w:r>
      <w:proofErr w:type="spellStart"/>
      <w:r w:rsidRPr="0066097C">
        <w:t>dữ</w:t>
      </w:r>
      <w:proofErr w:type="spellEnd"/>
      <w:r w:rsidRPr="0066097C">
        <w:t xml:space="preserve"> </w:t>
      </w:r>
      <w:proofErr w:type="spellStart"/>
      <w:r w:rsidRPr="0066097C">
        <w:t>liệu</w:t>
      </w:r>
      <w:proofErr w:type="spellEnd"/>
      <w:r w:rsidRPr="0066097C">
        <w:t xml:space="preserve"> </w:t>
      </w:r>
      <w:proofErr w:type="spellStart"/>
      <w:r w:rsidRPr="0066097C">
        <w:t>lớn</w:t>
      </w:r>
      <w:proofErr w:type="spellEnd"/>
      <w:r w:rsidRPr="0066097C">
        <w:t xml:space="preserve"> </w:t>
      </w:r>
      <w:proofErr w:type="spellStart"/>
      <w:r w:rsidRPr="0066097C">
        <w:t>hoặc</w:t>
      </w:r>
      <w:proofErr w:type="spellEnd"/>
      <w:r w:rsidRPr="0066097C">
        <w:t xml:space="preserve"> </w:t>
      </w:r>
      <w:proofErr w:type="spellStart"/>
      <w:r w:rsidRPr="0066097C">
        <w:t>biến</w:t>
      </w:r>
      <w:proofErr w:type="spellEnd"/>
      <w:r w:rsidRPr="0066097C">
        <w:t xml:space="preserve"> </w:t>
      </w:r>
      <w:proofErr w:type="spellStart"/>
      <w:r w:rsidRPr="0066097C">
        <w:t>có</w:t>
      </w:r>
      <w:proofErr w:type="spellEnd"/>
      <w:r w:rsidRPr="0066097C">
        <w:t xml:space="preserve"> </w:t>
      </w:r>
      <w:proofErr w:type="spellStart"/>
      <w:r w:rsidRPr="0066097C">
        <w:t>kích</w:t>
      </w:r>
      <w:proofErr w:type="spellEnd"/>
      <w:r w:rsidRPr="0066097C">
        <w:t xml:space="preserve"> </w:t>
      </w:r>
      <w:proofErr w:type="spellStart"/>
      <w:r w:rsidRPr="0066097C">
        <w:t>thước</w:t>
      </w:r>
      <w:proofErr w:type="spellEnd"/>
      <w:r w:rsidRPr="0066097C">
        <w:t xml:space="preserve"> </w:t>
      </w:r>
      <w:proofErr w:type="spellStart"/>
      <w:r w:rsidRPr="0066097C">
        <w:t>động</w:t>
      </w:r>
      <w:proofErr w:type="spellEnd"/>
      <w:r w:rsidRPr="0066097C">
        <w:t xml:space="preserve">, </w:t>
      </w:r>
      <w:proofErr w:type="spellStart"/>
      <w:r w:rsidRPr="0066097C">
        <w:t>lập</w:t>
      </w:r>
      <w:proofErr w:type="spellEnd"/>
      <w:r w:rsidRPr="0066097C">
        <w:t xml:space="preserve"> </w:t>
      </w:r>
      <w:proofErr w:type="spellStart"/>
      <w:r w:rsidRPr="0066097C">
        <w:t>trình</w:t>
      </w:r>
      <w:proofErr w:type="spellEnd"/>
      <w:r w:rsidRPr="0066097C">
        <w:t xml:space="preserve"> </w:t>
      </w:r>
      <w:proofErr w:type="spellStart"/>
      <w:r w:rsidRPr="0066097C">
        <w:t>viên</w:t>
      </w:r>
      <w:proofErr w:type="spellEnd"/>
      <w:r w:rsidRPr="0066097C">
        <w:t xml:space="preserve"> </w:t>
      </w:r>
      <w:proofErr w:type="spellStart"/>
      <w:r w:rsidRPr="0066097C">
        <w:t>nên</w:t>
      </w:r>
      <w:proofErr w:type="spellEnd"/>
      <w:r w:rsidRPr="0066097C">
        <w:t xml:space="preserve"> </w:t>
      </w:r>
      <w:proofErr w:type="spellStart"/>
      <w:r w:rsidRPr="0066097C">
        <w:t>sử</w:t>
      </w:r>
      <w:proofErr w:type="spellEnd"/>
      <w:r w:rsidRPr="0066097C">
        <w:t xml:space="preserve"> </w:t>
      </w:r>
      <w:proofErr w:type="spellStart"/>
      <w:r w:rsidRPr="0066097C">
        <w:t>dụng</w:t>
      </w:r>
      <w:proofErr w:type="spellEnd"/>
      <w:r w:rsidRPr="0066097C">
        <w:t xml:space="preserve"> </w:t>
      </w:r>
      <w:r w:rsidRPr="0066097C">
        <w:rPr>
          <w:b/>
          <w:bCs/>
        </w:rPr>
        <w:t>Heap</w:t>
      </w:r>
      <w:r w:rsidRPr="0066097C">
        <w:t xml:space="preserve"> </w:t>
      </w:r>
      <w:proofErr w:type="spellStart"/>
      <w:r w:rsidRPr="0066097C">
        <w:t>thay</w:t>
      </w:r>
      <w:proofErr w:type="spellEnd"/>
      <w:r w:rsidRPr="0066097C">
        <w:t xml:space="preserve"> </w:t>
      </w:r>
      <w:proofErr w:type="spellStart"/>
      <w:r w:rsidRPr="0066097C">
        <w:t>vì</w:t>
      </w:r>
      <w:proofErr w:type="spellEnd"/>
      <w:r w:rsidRPr="0066097C">
        <w:t xml:space="preserve"> </w:t>
      </w:r>
      <w:r w:rsidRPr="0066097C">
        <w:rPr>
          <w:b/>
          <w:bCs/>
        </w:rPr>
        <w:t>Stack</w:t>
      </w:r>
      <w:r w:rsidRPr="0066097C">
        <w:t xml:space="preserve">. Heap </w:t>
      </w:r>
      <w:proofErr w:type="spellStart"/>
      <w:r w:rsidRPr="0066097C">
        <w:t>có</w:t>
      </w:r>
      <w:proofErr w:type="spellEnd"/>
      <w:r w:rsidRPr="0066097C">
        <w:t xml:space="preserve"> </w:t>
      </w:r>
      <w:proofErr w:type="spellStart"/>
      <w:r w:rsidRPr="0066097C">
        <w:t>kích</w:t>
      </w:r>
      <w:proofErr w:type="spellEnd"/>
      <w:r w:rsidRPr="0066097C">
        <w:t xml:space="preserve"> </w:t>
      </w:r>
      <w:proofErr w:type="spellStart"/>
      <w:r w:rsidRPr="0066097C">
        <w:t>thước</w:t>
      </w:r>
      <w:proofErr w:type="spellEnd"/>
      <w:r w:rsidRPr="0066097C">
        <w:t xml:space="preserve"> </w:t>
      </w:r>
      <w:proofErr w:type="spellStart"/>
      <w:r w:rsidRPr="0066097C">
        <w:t>linh</w:t>
      </w:r>
      <w:proofErr w:type="spellEnd"/>
      <w:r w:rsidRPr="0066097C">
        <w:t xml:space="preserve"> </w:t>
      </w:r>
      <w:proofErr w:type="spellStart"/>
      <w:r w:rsidRPr="0066097C">
        <w:t>hoạt</w:t>
      </w:r>
      <w:proofErr w:type="spellEnd"/>
      <w:r w:rsidRPr="0066097C">
        <w:t xml:space="preserve"> </w:t>
      </w:r>
      <w:proofErr w:type="spellStart"/>
      <w:r w:rsidRPr="0066097C">
        <w:t>hơn</w:t>
      </w:r>
      <w:proofErr w:type="spellEnd"/>
      <w:r w:rsidRPr="0066097C">
        <w:t xml:space="preserve"> </w:t>
      </w:r>
      <w:proofErr w:type="spellStart"/>
      <w:r w:rsidRPr="0066097C">
        <w:t>và</w:t>
      </w:r>
      <w:proofErr w:type="spellEnd"/>
      <w:r w:rsidRPr="0066097C">
        <w:t xml:space="preserve"> </w:t>
      </w:r>
      <w:proofErr w:type="spellStart"/>
      <w:r w:rsidRPr="0066097C">
        <w:t>ít</w:t>
      </w:r>
      <w:proofErr w:type="spellEnd"/>
      <w:r w:rsidRPr="0066097C">
        <w:t xml:space="preserve"> </w:t>
      </w:r>
      <w:proofErr w:type="spellStart"/>
      <w:r w:rsidRPr="0066097C">
        <w:t>gặp</w:t>
      </w:r>
      <w:proofErr w:type="spellEnd"/>
      <w:r w:rsidRPr="0066097C">
        <w:t xml:space="preserve"> </w:t>
      </w:r>
      <w:proofErr w:type="spellStart"/>
      <w:r w:rsidRPr="0066097C">
        <w:t>lỗi</w:t>
      </w:r>
      <w:proofErr w:type="spellEnd"/>
      <w:r w:rsidRPr="0066097C">
        <w:t xml:space="preserve"> </w:t>
      </w:r>
      <w:proofErr w:type="spellStart"/>
      <w:r w:rsidRPr="0066097C">
        <w:t>tràn</w:t>
      </w:r>
      <w:proofErr w:type="spellEnd"/>
      <w:r w:rsidRPr="0066097C">
        <w:t xml:space="preserve"> </w:t>
      </w:r>
      <w:proofErr w:type="spellStart"/>
      <w:r w:rsidRPr="0066097C">
        <w:t>bộ</w:t>
      </w:r>
      <w:proofErr w:type="spellEnd"/>
      <w:r w:rsidRPr="0066097C">
        <w:t xml:space="preserve"> </w:t>
      </w:r>
      <w:proofErr w:type="spellStart"/>
      <w:r w:rsidRPr="0066097C">
        <w:t>đệm</w:t>
      </w:r>
      <w:proofErr w:type="spellEnd"/>
      <w:r w:rsidRPr="0066097C">
        <w:t>.</w:t>
      </w:r>
    </w:p>
    <w:p w:rsidRPr="0066097C" w:rsidR="009F136D" w:rsidP="009F136D" w:rsidRDefault="009F136D" w14:paraId="48E9757E" w14:textId="77777777">
      <w:pPr>
        <w:rPr>
          <w:lang w:val="vi-VN"/>
        </w:rPr>
      </w:pPr>
      <w:r>
        <w:rPr>
          <w:b/>
          <w:bCs/>
          <w:lang w:val="vi-VN"/>
        </w:rPr>
        <w:t xml:space="preserve">- </w:t>
      </w:r>
      <w:proofErr w:type="spellStart"/>
      <w:r w:rsidRPr="0066097C">
        <w:t>Kỹ</w:t>
      </w:r>
      <w:proofErr w:type="spellEnd"/>
      <w:r w:rsidRPr="0066097C">
        <w:t xml:space="preserve"> </w:t>
      </w:r>
      <w:proofErr w:type="spellStart"/>
      <w:r w:rsidRPr="0066097C">
        <w:t>thuật</w:t>
      </w:r>
      <w:proofErr w:type="spellEnd"/>
      <w:r w:rsidRPr="0066097C">
        <w:t xml:space="preserve"> ASLR</w:t>
      </w:r>
      <w:r>
        <w:rPr>
          <w:lang w:val="vi-VN"/>
        </w:rPr>
        <w:t xml:space="preserve"> </w:t>
      </w:r>
      <w:r w:rsidRPr="0066097C">
        <w:t xml:space="preserve">(Address Space Layout Randomization) </w:t>
      </w:r>
      <w:proofErr w:type="spellStart"/>
      <w:r w:rsidRPr="0066097C">
        <w:t>làm</w:t>
      </w:r>
      <w:proofErr w:type="spellEnd"/>
      <w:r w:rsidRPr="0066097C">
        <w:t xml:space="preserve"> </w:t>
      </w:r>
      <w:proofErr w:type="spellStart"/>
      <w:r w:rsidRPr="0066097C">
        <w:t>cho</w:t>
      </w:r>
      <w:proofErr w:type="spellEnd"/>
      <w:r w:rsidRPr="0066097C">
        <w:t xml:space="preserve"> </w:t>
      </w:r>
      <w:proofErr w:type="spellStart"/>
      <w:r w:rsidRPr="0066097C">
        <w:t>địa</w:t>
      </w:r>
      <w:proofErr w:type="spellEnd"/>
      <w:r w:rsidRPr="0066097C">
        <w:t xml:space="preserve"> </w:t>
      </w:r>
      <w:proofErr w:type="spellStart"/>
      <w:r w:rsidRPr="0066097C">
        <w:t>chỉ</w:t>
      </w:r>
      <w:proofErr w:type="spellEnd"/>
      <w:r w:rsidRPr="0066097C">
        <w:t xml:space="preserve"> </w:t>
      </w:r>
      <w:proofErr w:type="spellStart"/>
      <w:r w:rsidRPr="0066097C">
        <w:t>của</w:t>
      </w:r>
      <w:proofErr w:type="spellEnd"/>
      <w:r w:rsidRPr="0066097C">
        <w:t xml:space="preserve">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vùng</w:t>
      </w:r>
      <w:proofErr w:type="spellEnd"/>
      <w:r w:rsidRPr="0066097C">
        <w:t xml:space="preserve"> </w:t>
      </w:r>
      <w:proofErr w:type="spellStart"/>
      <w:r w:rsidRPr="0066097C">
        <w:t>bộ</w:t>
      </w:r>
      <w:proofErr w:type="spellEnd"/>
      <w:r w:rsidRPr="0066097C">
        <w:t xml:space="preserve"> </w:t>
      </w:r>
      <w:proofErr w:type="spellStart"/>
      <w:r w:rsidRPr="0066097C">
        <w:t>nhớ</w:t>
      </w:r>
      <w:proofErr w:type="spellEnd"/>
      <w:r w:rsidRPr="0066097C">
        <w:t xml:space="preserve">, bao </w:t>
      </w:r>
      <w:proofErr w:type="spellStart"/>
      <w:r w:rsidRPr="0066097C">
        <w:t>gồm</w:t>
      </w:r>
      <w:proofErr w:type="spellEnd"/>
      <w:r w:rsidRPr="0066097C">
        <w:t xml:space="preserve"> stack, heap </w:t>
      </w:r>
      <w:proofErr w:type="spellStart"/>
      <w:r w:rsidRPr="0066097C">
        <w:t>và</w:t>
      </w:r>
      <w:proofErr w:type="spellEnd"/>
      <w:r w:rsidRPr="0066097C">
        <w:t xml:space="preserve">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thư</w:t>
      </w:r>
      <w:proofErr w:type="spellEnd"/>
      <w:r w:rsidRPr="0066097C">
        <w:t xml:space="preserve"> </w:t>
      </w:r>
      <w:proofErr w:type="spellStart"/>
      <w:r w:rsidRPr="0066097C">
        <w:t>viện</w:t>
      </w:r>
      <w:proofErr w:type="spellEnd"/>
      <w:r w:rsidRPr="0066097C">
        <w:t xml:space="preserve"> </w:t>
      </w:r>
      <w:proofErr w:type="spellStart"/>
      <w:r w:rsidRPr="0066097C">
        <w:t>hệ</w:t>
      </w:r>
      <w:proofErr w:type="spellEnd"/>
      <w:r w:rsidRPr="0066097C">
        <w:t xml:space="preserve"> </w:t>
      </w:r>
      <w:proofErr w:type="spellStart"/>
      <w:r w:rsidRPr="0066097C">
        <w:t>thống</w:t>
      </w:r>
      <w:proofErr w:type="spellEnd"/>
      <w:r w:rsidRPr="0066097C">
        <w:t xml:space="preserve">, </w:t>
      </w:r>
      <w:proofErr w:type="spellStart"/>
      <w:r w:rsidRPr="0066097C">
        <w:t>bị</w:t>
      </w:r>
      <w:proofErr w:type="spellEnd"/>
      <w:r w:rsidRPr="0066097C">
        <w:t xml:space="preserve"> </w:t>
      </w:r>
      <w:proofErr w:type="spellStart"/>
      <w:r w:rsidRPr="0066097C">
        <w:t>ngẫu</w:t>
      </w:r>
      <w:proofErr w:type="spellEnd"/>
      <w:r w:rsidRPr="0066097C">
        <w:t xml:space="preserve"> </w:t>
      </w:r>
      <w:proofErr w:type="spellStart"/>
      <w:r w:rsidRPr="0066097C">
        <w:t>nhiên</w:t>
      </w:r>
      <w:proofErr w:type="spellEnd"/>
      <w:r w:rsidRPr="0066097C">
        <w:t xml:space="preserve"> </w:t>
      </w:r>
      <w:proofErr w:type="spellStart"/>
      <w:r w:rsidRPr="0066097C">
        <w:t>hóa</w:t>
      </w:r>
      <w:proofErr w:type="spellEnd"/>
      <w:r w:rsidRPr="0066097C">
        <w:t xml:space="preserve"> </w:t>
      </w:r>
      <w:proofErr w:type="spellStart"/>
      <w:r w:rsidRPr="0066097C">
        <w:t>mỗi</w:t>
      </w:r>
      <w:proofErr w:type="spellEnd"/>
      <w:r w:rsidRPr="0066097C">
        <w:t xml:space="preserve"> </w:t>
      </w:r>
      <w:proofErr w:type="spellStart"/>
      <w:r w:rsidRPr="0066097C">
        <w:t>khi</w:t>
      </w:r>
      <w:proofErr w:type="spellEnd"/>
      <w:r w:rsidRPr="0066097C">
        <w:t xml:space="preserve"> </w:t>
      </w:r>
      <w:proofErr w:type="spellStart"/>
      <w:r w:rsidRPr="0066097C">
        <w:t>chương</w:t>
      </w:r>
      <w:proofErr w:type="spellEnd"/>
      <w:r w:rsidRPr="0066097C">
        <w:t xml:space="preserve"> </w:t>
      </w:r>
      <w:proofErr w:type="spellStart"/>
      <w:r w:rsidRPr="0066097C">
        <w:t>trình</w:t>
      </w:r>
      <w:proofErr w:type="spellEnd"/>
      <w:r w:rsidRPr="0066097C">
        <w:t xml:space="preserve"> </w:t>
      </w:r>
      <w:proofErr w:type="spellStart"/>
      <w:r w:rsidRPr="0066097C">
        <w:t>chạy</w:t>
      </w:r>
      <w:proofErr w:type="spellEnd"/>
      <w:r w:rsidRPr="0066097C">
        <w:t xml:space="preserve">. </w:t>
      </w:r>
      <w:proofErr w:type="spellStart"/>
      <w:r w:rsidRPr="0066097C">
        <w:t>Điều</w:t>
      </w:r>
      <w:proofErr w:type="spellEnd"/>
      <w:r w:rsidRPr="0066097C">
        <w:t xml:space="preserve"> </w:t>
      </w:r>
      <w:proofErr w:type="spellStart"/>
      <w:r w:rsidRPr="0066097C">
        <w:t>này</w:t>
      </w:r>
      <w:proofErr w:type="spellEnd"/>
      <w:r w:rsidRPr="0066097C">
        <w:t xml:space="preserve"> </w:t>
      </w:r>
      <w:proofErr w:type="spellStart"/>
      <w:r w:rsidRPr="0066097C">
        <w:t>khiến</w:t>
      </w:r>
      <w:proofErr w:type="spellEnd"/>
      <w:r w:rsidRPr="0066097C">
        <w:t xml:space="preserve"> </w:t>
      </w:r>
      <w:proofErr w:type="spellStart"/>
      <w:r w:rsidRPr="0066097C">
        <w:t>cho</w:t>
      </w:r>
      <w:proofErr w:type="spellEnd"/>
      <w:r w:rsidRPr="0066097C">
        <w:t xml:space="preserve"> </w:t>
      </w:r>
      <w:proofErr w:type="spellStart"/>
      <w:r w:rsidRPr="0066097C">
        <w:t>việc</w:t>
      </w:r>
      <w:proofErr w:type="spellEnd"/>
      <w:r w:rsidRPr="0066097C">
        <w:t xml:space="preserve"> </w:t>
      </w:r>
      <w:proofErr w:type="spellStart"/>
      <w:r w:rsidRPr="0066097C">
        <w:t>dự</w:t>
      </w:r>
      <w:proofErr w:type="spellEnd"/>
      <w:r w:rsidRPr="0066097C">
        <w:t xml:space="preserve"> </w:t>
      </w:r>
      <w:proofErr w:type="spellStart"/>
      <w:r w:rsidRPr="0066097C">
        <w:t>đoán</w:t>
      </w:r>
      <w:proofErr w:type="spellEnd"/>
      <w:r w:rsidRPr="0066097C">
        <w:t xml:space="preserve"> </w:t>
      </w:r>
      <w:proofErr w:type="spellStart"/>
      <w:r w:rsidRPr="0066097C">
        <w:t>địa</w:t>
      </w:r>
      <w:proofErr w:type="spellEnd"/>
      <w:r w:rsidRPr="0066097C">
        <w:t xml:space="preserve"> </w:t>
      </w:r>
      <w:proofErr w:type="spellStart"/>
      <w:r w:rsidRPr="0066097C">
        <w:t>chỉ</w:t>
      </w:r>
      <w:proofErr w:type="spellEnd"/>
      <w:r w:rsidRPr="0066097C">
        <w:t xml:space="preserve"> </w:t>
      </w:r>
      <w:proofErr w:type="spellStart"/>
      <w:r w:rsidRPr="0066097C">
        <w:t>trở</w:t>
      </w:r>
      <w:proofErr w:type="spellEnd"/>
      <w:r w:rsidRPr="0066097C">
        <w:t xml:space="preserve"> </w:t>
      </w:r>
      <w:proofErr w:type="spellStart"/>
      <w:r w:rsidRPr="0066097C">
        <w:t>nên</w:t>
      </w:r>
      <w:proofErr w:type="spellEnd"/>
      <w:r w:rsidRPr="0066097C">
        <w:t xml:space="preserve"> </w:t>
      </w:r>
      <w:proofErr w:type="spellStart"/>
      <w:r w:rsidRPr="0066097C">
        <w:t>khó</w:t>
      </w:r>
      <w:proofErr w:type="spellEnd"/>
      <w:r w:rsidRPr="0066097C">
        <w:t xml:space="preserve"> </w:t>
      </w:r>
      <w:proofErr w:type="spellStart"/>
      <w:r w:rsidRPr="0066097C">
        <w:t>khăn</w:t>
      </w:r>
      <w:proofErr w:type="spellEnd"/>
      <w:r w:rsidRPr="0066097C">
        <w:t xml:space="preserve"> </w:t>
      </w:r>
      <w:proofErr w:type="spellStart"/>
      <w:r w:rsidRPr="0066097C">
        <w:t>hơn</w:t>
      </w:r>
      <w:proofErr w:type="spellEnd"/>
      <w:r w:rsidRPr="0066097C">
        <w:t xml:space="preserve"> </w:t>
      </w:r>
      <w:proofErr w:type="spellStart"/>
      <w:r w:rsidRPr="0066097C">
        <w:t>với</w:t>
      </w:r>
      <w:proofErr w:type="spellEnd"/>
      <w:r w:rsidRPr="0066097C">
        <w:t xml:space="preserve"> </w:t>
      </w:r>
      <w:proofErr w:type="spellStart"/>
      <w:r w:rsidRPr="0066097C">
        <w:t>kẻ</w:t>
      </w:r>
      <w:proofErr w:type="spellEnd"/>
      <w:r w:rsidRPr="0066097C">
        <w:t xml:space="preserve"> </w:t>
      </w:r>
      <w:proofErr w:type="spellStart"/>
      <w:r w:rsidRPr="0066097C">
        <w:t>tấn</w:t>
      </w:r>
      <w:proofErr w:type="spellEnd"/>
      <w:r w:rsidRPr="0066097C">
        <w:t xml:space="preserve"> </w:t>
      </w:r>
      <w:proofErr w:type="spellStart"/>
      <w:r w:rsidRPr="0066097C">
        <w:t>công</w:t>
      </w:r>
      <w:proofErr w:type="spellEnd"/>
      <w:r w:rsidRPr="0066097C">
        <w:t>.</w:t>
      </w:r>
    </w:p>
    <w:p w:rsidRPr="009F136D" w:rsidR="009F136D" w:rsidP="009F136D" w:rsidRDefault="009F136D" w14:paraId="3A0ED8D0" w14:textId="2B3265CE">
      <w:pPr>
        <w:rPr>
          <w:lang w:val="vi-VN"/>
        </w:rPr>
      </w:pPr>
      <w:r>
        <w:rPr>
          <w:lang w:val="vi-VN"/>
        </w:rPr>
        <w:t xml:space="preserve">- </w:t>
      </w:r>
      <w:proofErr w:type="spellStart"/>
      <w:r w:rsidRPr="0066097C">
        <w:t>Kỹ</w:t>
      </w:r>
      <w:proofErr w:type="spellEnd"/>
      <w:r w:rsidRPr="0066097C">
        <w:t xml:space="preserve"> </w:t>
      </w:r>
      <w:proofErr w:type="spellStart"/>
      <w:r w:rsidRPr="0066097C">
        <w:t>thuật</w:t>
      </w:r>
      <w:proofErr w:type="spellEnd"/>
      <w:r w:rsidRPr="0066097C">
        <w:t xml:space="preserve"> DEP (Data Execution Prevention)</w:t>
      </w:r>
      <w:r>
        <w:rPr>
          <w:lang w:val="vi-VN"/>
        </w:rPr>
        <w:t xml:space="preserve"> </w:t>
      </w:r>
      <w:proofErr w:type="spellStart"/>
      <w:r w:rsidRPr="0066097C">
        <w:t>ngăn</w:t>
      </w:r>
      <w:proofErr w:type="spellEnd"/>
      <w:r w:rsidRPr="0066097C">
        <w:t xml:space="preserve"> </w:t>
      </w:r>
      <w:proofErr w:type="spellStart"/>
      <w:r w:rsidRPr="0066097C">
        <w:t>chặn</w:t>
      </w:r>
      <w:proofErr w:type="spellEnd"/>
      <w:r w:rsidRPr="0066097C">
        <w:t xml:space="preserve"> </w:t>
      </w:r>
      <w:proofErr w:type="spellStart"/>
      <w:r w:rsidRPr="0066097C">
        <w:t>việc</w:t>
      </w:r>
      <w:proofErr w:type="spellEnd"/>
      <w:r w:rsidRPr="0066097C">
        <w:t xml:space="preserve"> </w:t>
      </w:r>
      <w:proofErr w:type="spellStart"/>
      <w:r w:rsidRPr="0066097C">
        <w:t>thực</w:t>
      </w:r>
      <w:proofErr w:type="spellEnd"/>
      <w:r w:rsidRPr="0066097C">
        <w:t xml:space="preserve"> </w:t>
      </w:r>
      <w:proofErr w:type="spellStart"/>
      <w:r w:rsidRPr="0066097C">
        <w:t>thi</w:t>
      </w:r>
      <w:proofErr w:type="spellEnd"/>
      <w:r w:rsidRPr="0066097C">
        <w:t xml:space="preserve"> </w:t>
      </w:r>
      <w:proofErr w:type="spellStart"/>
      <w:r w:rsidRPr="0066097C">
        <w:t>mã</w:t>
      </w:r>
      <w:proofErr w:type="spellEnd"/>
      <w:r w:rsidRPr="0066097C">
        <w:t xml:space="preserve"> </w:t>
      </w:r>
      <w:proofErr w:type="spellStart"/>
      <w:r w:rsidRPr="0066097C">
        <w:t>trong</w:t>
      </w:r>
      <w:proofErr w:type="spellEnd"/>
      <w:r w:rsidRPr="0066097C">
        <w:t xml:space="preserve"> </w:t>
      </w:r>
      <w:proofErr w:type="spellStart"/>
      <w:r w:rsidRPr="0066097C">
        <w:t>các</w:t>
      </w:r>
      <w:proofErr w:type="spellEnd"/>
      <w:r w:rsidRPr="0066097C">
        <w:t xml:space="preserve"> </w:t>
      </w:r>
      <w:proofErr w:type="spellStart"/>
      <w:r w:rsidRPr="0066097C">
        <w:t>vùng</w:t>
      </w:r>
      <w:proofErr w:type="spellEnd"/>
      <w:r w:rsidRPr="0066097C">
        <w:t xml:space="preserve"> </w:t>
      </w:r>
      <w:proofErr w:type="spellStart"/>
      <w:r w:rsidRPr="0066097C">
        <w:t>bộ</w:t>
      </w:r>
      <w:proofErr w:type="spellEnd"/>
      <w:r w:rsidRPr="0066097C">
        <w:t xml:space="preserve"> </w:t>
      </w:r>
      <w:proofErr w:type="spellStart"/>
      <w:r w:rsidRPr="0066097C">
        <w:t>nhớ</w:t>
      </w:r>
      <w:proofErr w:type="spellEnd"/>
      <w:r w:rsidRPr="0066097C">
        <w:t xml:space="preserve"> </w:t>
      </w:r>
      <w:proofErr w:type="spellStart"/>
      <w:r w:rsidRPr="0066097C">
        <w:t>không</w:t>
      </w:r>
      <w:proofErr w:type="spellEnd"/>
      <w:r w:rsidRPr="0066097C">
        <w:t xml:space="preserve"> </w:t>
      </w:r>
      <w:proofErr w:type="spellStart"/>
      <w:r w:rsidRPr="0066097C">
        <w:t>đáng</w:t>
      </w:r>
      <w:proofErr w:type="spellEnd"/>
      <w:r w:rsidRPr="0066097C">
        <w:t xml:space="preserve"> tin </w:t>
      </w:r>
      <w:proofErr w:type="spellStart"/>
      <w:r w:rsidRPr="0066097C">
        <w:t>cậy</w:t>
      </w:r>
      <w:proofErr w:type="spellEnd"/>
      <w:r w:rsidRPr="0066097C">
        <w:t xml:space="preserve"> </w:t>
      </w:r>
      <w:proofErr w:type="spellStart"/>
      <w:r w:rsidRPr="0066097C">
        <w:t>như</w:t>
      </w:r>
      <w:proofErr w:type="spellEnd"/>
      <w:r w:rsidRPr="0066097C">
        <w:t xml:space="preserve"> stack </w:t>
      </w:r>
      <w:proofErr w:type="spellStart"/>
      <w:r w:rsidRPr="0066097C">
        <w:t>và</w:t>
      </w:r>
      <w:proofErr w:type="spellEnd"/>
      <w:r w:rsidRPr="0066097C">
        <w:t xml:space="preserve"> heap. </w:t>
      </w:r>
      <w:proofErr w:type="spellStart"/>
      <w:r w:rsidRPr="0066097C">
        <w:t>Nếu</w:t>
      </w:r>
      <w:proofErr w:type="spellEnd"/>
      <w:r w:rsidRPr="0066097C">
        <w:t xml:space="preserve"> </w:t>
      </w:r>
      <w:proofErr w:type="spellStart"/>
      <w:r w:rsidRPr="0066097C">
        <w:t>kẻ</w:t>
      </w:r>
      <w:proofErr w:type="spellEnd"/>
      <w:r w:rsidRPr="0066097C">
        <w:t xml:space="preserve"> </w:t>
      </w:r>
      <w:proofErr w:type="spellStart"/>
      <w:r w:rsidRPr="0066097C">
        <w:t>tấn</w:t>
      </w:r>
      <w:proofErr w:type="spellEnd"/>
      <w:r w:rsidRPr="0066097C">
        <w:t xml:space="preserve"> </w:t>
      </w:r>
      <w:proofErr w:type="spellStart"/>
      <w:r w:rsidRPr="0066097C">
        <w:t>công</w:t>
      </w:r>
      <w:proofErr w:type="spellEnd"/>
      <w:r w:rsidRPr="0066097C">
        <w:t xml:space="preserve"> </w:t>
      </w:r>
      <w:proofErr w:type="spellStart"/>
      <w:r w:rsidRPr="0066097C">
        <w:t>chèn</w:t>
      </w:r>
      <w:proofErr w:type="spellEnd"/>
      <w:r w:rsidRPr="0066097C">
        <w:t xml:space="preserve"> </w:t>
      </w:r>
      <w:proofErr w:type="spellStart"/>
      <w:r w:rsidRPr="0066097C">
        <w:t>mã</w:t>
      </w:r>
      <w:proofErr w:type="spellEnd"/>
      <w:r w:rsidRPr="0066097C">
        <w:t xml:space="preserve"> </w:t>
      </w:r>
      <w:proofErr w:type="spellStart"/>
      <w:r w:rsidRPr="0066097C">
        <w:t>độc</w:t>
      </w:r>
      <w:proofErr w:type="spellEnd"/>
      <w:r w:rsidRPr="0066097C">
        <w:t xml:space="preserve"> </w:t>
      </w:r>
      <w:proofErr w:type="spellStart"/>
      <w:r w:rsidRPr="0066097C">
        <w:t>vào</w:t>
      </w:r>
      <w:proofErr w:type="spellEnd"/>
      <w:r w:rsidRPr="0066097C">
        <w:t xml:space="preserve"> buffer, </w:t>
      </w:r>
      <w:proofErr w:type="spellStart"/>
      <w:r w:rsidRPr="0066097C">
        <w:t>chương</w:t>
      </w:r>
      <w:proofErr w:type="spellEnd"/>
      <w:r w:rsidRPr="0066097C">
        <w:t xml:space="preserve"> </w:t>
      </w:r>
      <w:proofErr w:type="spellStart"/>
      <w:r w:rsidRPr="0066097C">
        <w:t>trình</w:t>
      </w:r>
      <w:proofErr w:type="spellEnd"/>
      <w:r w:rsidRPr="0066097C">
        <w:t xml:space="preserve"> </w:t>
      </w:r>
      <w:proofErr w:type="spellStart"/>
      <w:r w:rsidRPr="0066097C">
        <w:t>sẽ</w:t>
      </w:r>
      <w:proofErr w:type="spellEnd"/>
      <w:r w:rsidRPr="0066097C">
        <w:t xml:space="preserve"> </w:t>
      </w:r>
      <w:proofErr w:type="spellStart"/>
      <w:r w:rsidRPr="0066097C">
        <w:t>không</w:t>
      </w:r>
      <w:proofErr w:type="spellEnd"/>
      <w:r w:rsidRPr="0066097C">
        <w:t xml:space="preserve"> </w:t>
      </w:r>
      <w:proofErr w:type="spellStart"/>
      <w:r w:rsidRPr="0066097C">
        <w:t>thể</w:t>
      </w:r>
      <w:proofErr w:type="spellEnd"/>
      <w:r w:rsidRPr="0066097C">
        <w:t xml:space="preserve"> </w:t>
      </w:r>
      <w:proofErr w:type="spellStart"/>
      <w:r w:rsidRPr="0066097C">
        <w:t>thực</w:t>
      </w:r>
      <w:proofErr w:type="spellEnd"/>
      <w:r w:rsidRPr="0066097C">
        <w:t xml:space="preserve"> </w:t>
      </w:r>
      <w:proofErr w:type="spellStart"/>
      <w:r w:rsidRPr="0066097C">
        <w:t>thi</w:t>
      </w:r>
      <w:proofErr w:type="spellEnd"/>
      <w:r w:rsidRPr="0066097C">
        <w:t xml:space="preserve"> </w:t>
      </w:r>
      <w:proofErr w:type="spellStart"/>
      <w:r w:rsidRPr="0066097C">
        <w:t>mã</w:t>
      </w:r>
      <w:proofErr w:type="spellEnd"/>
      <w:r w:rsidRPr="0066097C">
        <w:t xml:space="preserve"> </w:t>
      </w:r>
      <w:proofErr w:type="spellStart"/>
      <w:r w:rsidRPr="0066097C">
        <w:t>đó</w:t>
      </w:r>
      <w:proofErr w:type="spellEnd"/>
      <w:r w:rsidRPr="0066097C">
        <w:t>.</w:t>
      </w:r>
    </w:p>
    <w:p w:rsidRPr="0066097C" w:rsidR="00371889" w:rsidRDefault="00000000" w14:paraId="2847EA87" w14:textId="02A21CAA">
      <w:pPr>
        <w:pStyle w:val="Heading1"/>
        <w:rPr>
          <w:lang w:val="vi-VN"/>
        </w:rPr>
      </w:pPr>
      <w:r>
        <w:t xml:space="preserve">6. </w:t>
      </w:r>
      <w:r w:rsidR="0066097C">
        <w:t>Demo</w:t>
      </w:r>
      <w:r w:rsidR="0066097C">
        <w:rPr>
          <w:lang w:val="vi-VN"/>
        </w:rPr>
        <w:t xml:space="preserve"> đồ đó keo</w:t>
      </w:r>
    </w:p>
    <w:p w:rsidR="00371889" w:rsidRDefault="0066097C" w14:paraId="69FD1861" w14:textId="5074E6F0">
      <w:pPr>
        <w:rPr>
          <w:lang w:val="vi-VN"/>
        </w:rPr>
      </w:pPr>
      <w:r>
        <w:rPr>
          <w:lang w:val="vi-VN"/>
        </w:rPr>
        <w:t xml:space="preserve">- Bài tập CTF: </w:t>
      </w:r>
      <w:hyperlink w:history="1" r:id="rId6">
        <w:proofErr w:type="spellStart"/>
        <w:r w:rsidRPr="0066097C">
          <w:rPr>
            <w:rStyle w:val="Hyperlink"/>
            <w:lang w:val="vi-VN"/>
          </w:rPr>
          <w:t>link</w:t>
        </w:r>
        <w:proofErr w:type="spellEnd"/>
      </w:hyperlink>
      <w:r w:rsidR="009F136D">
        <w:rPr>
          <w:lang w:val="vi-VN"/>
        </w:rPr>
        <w:t xml:space="preserve">                 </w:t>
      </w:r>
      <w:hyperlink w:history="1" r:id="rId7">
        <w:r w:rsidRPr="009F136D" w:rsidR="009F136D">
          <w:rPr>
            <w:rStyle w:val="Hyperlink"/>
            <w:lang w:val="vi-VN"/>
          </w:rPr>
          <w:t xml:space="preserve"> </w:t>
        </w:r>
        <w:proofErr w:type="spellStart"/>
        <w:r w:rsidRPr="009F136D" w:rsidR="009F136D">
          <w:rPr>
            <w:rStyle w:val="Hyperlink"/>
            <w:lang w:val="vi-VN"/>
          </w:rPr>
          <w:t>link</w:t>
        </w:r>
        <w:proofErr w:type="spellEnd"/>
      </w:hyperlink>
    </w:p>
    <w:p w:rsidR="009F136D" w:rsidRDefault="009F136D" w14:paraId="7141661A" w14:textId="4DE185F7">
      <w:pPr>
        <w:rPr>
          <w:lang w:val="vi-VN"/>
        </w:rPr>
      </w:pPr>
      <w:r>
        <w:rPr>
          <w:lang w:val="vi-VN"/>
        </w:rPr>
        <w:t xml:space="preserve">- Nguồn có thể tham khảo để viết </w:t>
      </w:r>
      <w:proofErr w:type="spellStart"/>
      <w:r>
        <w:rPr>
          <w:lang w:val="vi-VN"/>
        </w:rPr>
        <w:t>report</w:t>
      </w:r>
      <w:proofErr w:type="spellEnd"/>
      <w:r>
        <w:rPr>
          <w:lang w:val="vi-VN"/>
        </w:rPr>
        <w:t xml:space="preserve"> chi tiết: </w:t>
      </w:r>
      <w:hyperlink w:history="1" r:id="rId8">
        <w:proofErr w:type="spellStart"/>
        <w:r w:rsidRPr="009F136D">
          <w:rPr>
            <w:rStyle w:val="Hyperlink"/>
          </w:rPr>
          <w:t>Bài</w:t>
        </w:r>
        <w:proofErr w:type="spellEnd"/>
        <w:r w:rsidRPr="009F136D">
          <w:rPr>
            <w:rStyle w:val="Hyperlink"/>
          </w:rPr>
          <w:t xml:space="preserve"> </w:t>
        </w:r>
        <w:proofErr w:type="spellStart"/>
        <w:r w:rsidRPr="009F136D">
          <w:rPr>
            <w:rStyle w:val="Hyperlink"/>
          </w:rPr>
          <w:t>tập</w:t>
        </w:r>
        <w:proofErr w:type="spellEnd"/>
        <w:r w:rsidRPr="009F136D">
          <w:rPr>
            <w:rStyle w:val="Hyperlink"/>
          </w:rPr>
          <w:t xml:space="preserve"> </w:t>
        </w:r>
        <w:proofErr w:type="spellStart"/>
        <w:r w:rsidRPr="009F136D">
          <w:rPr>
            <w:rStyle w:val="Hyperlink"/>
          </w:rPr>
          <w:t>lớn</w:t>
        </w:r>
        <w:proofErr w:type="spellEnd"/>
        <w:r w:rsidRPr="009F136D">
          <w:rPr>
            <w:rStyle w:val="Hyperlink"/>
          </w:rPr>
          <w:t xml:space="preserve"> - </w:t>
        </w:r>
        <w:proofErr w:type="spellStart"/>
        <w:r w:rsidRPr="009F136D">
          <w:rPr>
            <w:rStyle w:val="Hyperlink"/>
          </w:rPr>
          <w:t>Tìm</w:t>
        </w:r>
        <w:proofErr w:type="spellEnd"/>
        <w:r w:rsidRPr="009F136D">
          <w:rPr>
            <w:rStyle w:val="Hyperlink"/>
          </w:rPr>
          <w:t xml:space="preserve"> </w:t>
        </w:r>
        <w:proofErr w:type="spellStart"/>
        <w:r w:rsidRPr="009F136D">
          <w:rPr>
            <w:rStyle w:val="Hyperlink"/>
          </w:rPr>
          <w:t>hiểu</w:t>
        </w:r>
        <w:proofErr w:type="spellEnd"/>
        <w:r w:rsidRPr="009F136D">
          <w:rPr>
            <w:rStyle w:val="Hyperlink"/>
          </w:rPr>
          <w:t xml:space="preserve"> </w:t>
        </w:r>
        <w:proofErr w:type="spellStart"/>
        <w:r w:rsidRPr="009F136D">
          <w:rPr>
            <w:rStyle w:val="Hyperlink"/>
          </w:rPr>
          <w:t>về</w:t>
        </w:r>
        <w:proofErr w:type="spellEnd"/>
        <w:r w:rsidRPr="009F136D">
          <w:rPr>
            <w:rStyle w:val="Hyperlink"/>
          </w:rPr>
          <w:t xml:space="preserve"> Buffer overflow Attack - </w:t>
        </w:r>
        <w:proofErr w:type="spellStart"/>
        <w:r w:rsidRPr="009F136D">
          <w:rPr>
            <w:rStyle w:val="Hyperlink"/>
          </w:rPr>
          <w:t>Mục</w:t>
        </w:r>
        <w:proofErr w:type="spellEnd"/>
        <w:r w:rsidRPr="009F136D">
          <w:rPr>
            <w:rStyle w:val="Hyperlink"/>
          </w:rPr>
          <w:t xml:space="preserve"> </w:t>
        </w:r>
        <w:proofErr w:type="spellStart"/>
        <w:r w:rsidRPr="009F136D">
          <w:rPr>
            <w:rStyle w:val="Hyperlink"/>
          </w:rPr>
          <w:t>lục</w:t>
        </w:r>
        <w:proofErr w:type="spellEnd"/>
        <w:r w:rsidRPr="009F136D">
          <w:rPr>
            <w:rStyle w:val="Hyperlink"/>
          </w:rPr>
          <w:t xml:space="preserve"> </w:t>
        </w:r>
        <w:proofErr w:type="spellStart"/>
        <w:r w:rsidRPr="009F136D">
          <w:rPr>
            <w:rStyle w:val="Hyperlink"/>
          </w:rPr>
          <w:t>Giới</w:t>
        </w:r>
        <w:proofErr w:type="spellEnd"/>
        <w:r w:rsidRPr="009F136D">
          <w:rPr>
            <w:rStyle w:val="Hyperlink"/>
          </w:rPr>
          <w:t xml:space="preserve"> - </w:t>
        </w:r>
        <w:proofErr w:type="spellStart"/>
        <w:r w:rsidRPr="009F136D">
          <w:rPr>
            <w:rStyle w:val="Hyperlink"/>
          </w:rPr>
          <w:t>Studocu</w:t>
        </w:r>
        <w:proofErr w:type="spellEnd"/>
      </w:hyperlink>
    </w:p>
    <w:p w:rsidR="009F136D" w:rsidRDefault="009F136D" w14:paraId="4DCB2833" w14:textId="703C13B6">
      <w:pPr>
        <w:rPr>
          <w:lang w:val="vi-VN"/>
        </w:rPr>
      </w:pPr>
      <w:proofErr w:type="spellStart"/>
      <w:r>
        <w:rPr>
          <w:lang w:val="vi-VN"/>
        </w:rPr>
        <w:t>Demo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F136D" w:rsidTr="4E34B05F" w14:paraId="72323040" w14:textId="77777777">
        <w:tc>
          <w:tcPr>
            <w:tcW w:w="8856" w:type="dxa"/>
            <w:tcMar/>
          </w:tcPr>
          <w:p w:rsidRPr="009F136D" w:rsidR="009F136D" w:rsidP="009F136D" w:rsidRDefault="009F136D" w14:paraId="6DCCD09A" w14:textId="77777777">
            <w:pPr>
              <w:rPr>
                <w:lang w:val="vi-VN"/>
              </w:rPr>
            </w:pPr>
            <w:r w:rsidRPr="009F136D">
              <w:rPr>
                <w:lang w:val="vi-VN"/>
              </w:rPr>
              <w:t>#include &lt;</w:t>
            </w:r>
            <w:proofErr w:type="spellStart"/>
            <w:r w:rsidRPr="009F136D">
              <w:rPr>
                <w:lang w:val="vi-VN"/>
              </w:rPr>
              <w:t>iostream</w:t>
            </w:r>
            <w:proofErr w:type="spellEnd"/>
            <w:r w:rsidRPr="009F136D">
              <w:rPr>
                <w:lang w:val="vi-VN"/>
              </w:rPr>
              <w:t>&gt;</w:t>
            </w:r>
          </w:p>
          <w:p w:rsidRPr="009F136D" w:rsidR="009F136D" w:rsidP="009F136D" w:rsidRDefault="009F136D" w14:paraId="656B910A" w14:textId="77777777">
            <w:pPr>
              <w:rPr>
                <w:lang w:val="vi-VN"/>
              </w:rPr>
            </w:pPr>
            <w:r w:rsidRPr="009F136D">
              <w:rPr>
                <w:lang w:val="vi-VN"/>
              </w:rPr>
              <w:t>#include &lt;</w:t>
            </w:r>
            <w:proofErr w:type="spellStart"/>
            <w:r w:rsidRPr="009F136D">
              <w:rPr>
                <w:lang w:val="vi-VN"/>
              </w:rPr>
              <w:t>cstring</w:t>
            </w:r>
            <w:proofErr w:type="spellEnd"/>
            <w:r w:rsidRPr="009F136D">
              <w:rPr>
                <w:lang w:val="vi-VN"/>
              </w:rPr>
              <w:t>&gt;</w:t>
            </w:r>
          </w:p>
          <w:p w:rsidRPr="009F136D" w:rsidR="009F136D" w:rsidP="009F136D" w:rsidRDefault="009F136D" w14:paraId="6AA81874" w14:textId="77777777">
            <w:pPr>
              <w:rPr>
                <w:lang w:val="vi-VN"/>
              </w:rPr>
            </w:pPr>
          </w:p>
          <w:p w:rsidRPr="009F136D" w:rsidR="009F136D" w:rsidP="009F136D" w:rsidRDefault="009F136D" w14:paraId="4DBF0297" w14:textId="77777777">
            <w:pPr>
              <w:rPr>
                <w:lang w:val="vi-VN"/>
              </w:rPr>
            </w:pPr>
            <w:proofErr w:type="spellStart"/>
            <w:r w:rsidRPr="009F136D">
              <w:rPr>
                <w:lang w:val="vi-VN"/>
              </w:rPr>
              <w:t>void</w:t>
            </w:r>
            <w:proofErr w:type="spellEnd"/>
            <w:r w:rsidRPr="009F136D">
              <w:rPr>
                <w:lang w:val="vi-VN"/>
              </w:rPr>
              <w:t xml:space="preserve"> </w:t>
            </w:r>
            <w:proofErr w:type="spellStart"/>
            <w:r w:rsidRPr="009F136D">
              <w:rPr>
                <w:lang w:val="vi-VN"/>
              </w:rPr>
              <w:t>vulnerableFunction</w:t>
            </w:r>
            <w:proofErr w:type="spellEnd"/>
            <w:r w:rsidRPr="009F136D">
              <w:rPr>
                <w:lang w:val="vi-VN"/>
              </w:rPr>
              <w:t>() {</w:t>
            </w:r>
          </w:p>
          <w:p w:rsidRPr="009F136D" w:rsidR="009F136D" w:rsidP="009F136D" w:rsidRDefault="009F136D" w14:paraId="33D33CA3" w14:textId="77777777">
            <w:pPr>
              <w:rPr>
                <w:lang w:val="vi-VN"/>
              </w:rPr>
            </w:pPr>
            <w:r w:rsidRPr="009F136D">
              <w:rPr>
                <w:lang w:val="vi-VN"/>
              </w:rPr>
              <w:t xml:space="preserve">    </w:t>
            </w:r>
            <w:proofErr w:type="spellStart"/>
            <w:r w:rsidRPr="009F136D">
              <w:rPr>
                <w:lang w:val="vi-VN"/>
              </w:rPr>
              <w:t>char</w:t>
            </w:r>
            <w:proofErr w:type="spellEnd"/>
            <w:r w:rsidRPr="009F136D">
              <w:rPr>
                <w:lang w:val="vi-VN"/>
              </w:rPr>
              <w:t xml:space="preserve"> </w:t>
            </w:r>
            <w:proofErr w:type="spellStart"/>
            <w:r w:rsidRPr="009F136D">
              <w:rPr>
                <w:lang w:val="vi-VN"/>
              </w:rPr>
              <w:t>buffer</w:t>
            </w:r>
            <w:proofErr w:type="spellEnd"/>
            <w:r w:rsidRPr="009F136D">
              <w:rPr>
                <w:lang w:val="vi-VN"/>
              </w:rPr>
              <w:t xml:space="preserve">[10];  // Bộ đệm nhỏ với kích thước 10 </w:t>
            </w:r>
            <w:proofErr w:type="spellStart"/>
            <w:r w:rsidRPr="009F136D">
              <w:rPr>
                <w:lang w:val="vi-VN"/>
              </w:rPr>
              <w:t>byte</w:t>
            </w:r>
            <w:proofErr w:type="spellEnd"/>
          </w:p>
          <w:p w:rsidRPr="009F136D" w:rsidR="009F136D" w:rsidP="4E34B05F" w:rsidRDefault="009F136D" w14:paraId="49CA14A1" w14:textId="77777777">
            <w:pPr>
              <w:rPr>
                <w:lang w:val="en-US"/>
              </w:rPr>
            </w:pPr>
            <w:r w:rsidRPr="4E34B05F" w:rsidR="009F136D">
              <w:rPr>
                <w:lang w:val="en-US"/>
              </w:rPr>
              <w:t xml:space="preserve">    </w:t>
            </w:r>
            <w:r w:rsidRPr="4E34B05F" w:rsidR="009F136D">
              <w:rPr>
                <w:lang w:val="en-US"/>
              </w:rPr>
              <w:t>char</w:t>
            </w:r>
            <w:r w:rsidRPr="4E34B05F" w:rsidR="009F136D">
              <w:rPr>
                <w:lang w:val="en-US"/>
              </w:rPr>
              <w:t xml:space="preserve"> </w:t>
            </w:r>
            <w:r w:rsidRPr="4E34B05F" w:rsidR="009F136D">
              <w:rPr>
                <w:lang w:val="en-US"/>
              </w:rPr>
              <w:t>overflowData</w:t>
            </w:r>
            <w:r w:rsidRPr="4E34B05F" w:rsidR="009F136D">
              <w:rPr>
                <w:lang w:val="en-US"/>
              </w:rPr>
              <w:t>[20] = "</w:t>
            </w:r>
            <w:r w:rsidRPr="4E34B05F" w:rsidR="009F136D">
              <w:rPr>
                <w:lang w:val="en-US"/>
              </w:rPr>
              <w:t>This_is_a_long_data</w:t>
            </w:r>
            <w:r w:rsidRPr="4E34B05F" w:rsidR="009F136D">
              <w:rPr>
                <w:lang w:val="en-US"/>
              </w:rPr>
              <w:t>";</w:t>
            </w:r>
          </w:p>
          <w:p w:rsidRPr="009F136D" w:rsidR="009F136D" w:rsidP="009F136D" w:rsidRDefault="009F136D" w14:paraId="68862F0A" w14:textId="77777777">
            <w:pPr>
              <w:rPr>
                <w:lang w:val="vi-VN"/>
              </w:rPr>
            </w:pPr>
          </w:p>
          <w:p w:rsidRPr="009F136D" w:rsidR="009F136D" w:rsidP="009F136D" w:rsidRDefault="009F136D" w14:paraId="7EC78891" w14:textId="77777777">
            <w:pPr>
              <w:rPr>
                <w:lang w:val="vi-VN"/>
              </w:rPr>
            </w:pPr>
            <w:r w:rsidRPr="009F136D">
              <w:rPr>
                <w:lang w:val="vi-VN"/>
              </w:rPr>
              <w:lastRenderedPageBreak/>
              <w:t xml:space="preserve">    // Cố tình sao chép chuỗi dữ liệu lớn hơn vào </w:t>
            </w:r>
            <w:proofErr w:type="spellStart"/>
            <w:r w:rsidRPr="009F136D">
              <w:rPr>
                <w:lang w:val="vi-VN"/>
              </w:rPr>
              <w:t>buffer</w:t>
            </w:r>
            <w:proofErr w:type="spellEnd"/>
            <w:r w:rsidRPr="009F136D">
              <w:rPr>
                <w:lang w:val="vi-VN"/>
              </w:rPr>
              <w:t xml:space="preserve"> nhỏ</w:t>
            </w:r>
          </w:p>
          <w:p w:rsidRPr="009F136D" w:rsidR="009F136D" w:rsidP="009F136D" w:rsidRDefault="009F136D" w14:paraId="47CF1F22" w14:textId="77777777">
            <w:pPr>
              <w:rPr>
                <w:lang w:val="vi-VN"/>
              </w:rPr>
            </w:pPr>
            <w:r w:rsidRPr="009F136D">
              <w:rPr>
                <w:lang w:val="vi-VN"/>
              </w:rPr>
              <w:t xml:space="preserve">    </w:t>
            </w:r>
            <w:proofErr w:type="spellStart"/>
            <w:r w:rsidRPr="009F136D">
              <w:rPr>
                <w:lang w:val="vi-VN"/>
              </w:rPr>
              <w:t>std</w:t>
            </w:r>
            <w:proofErr w:type="spellEnd"/>
            <w:r w:rsidRPr="009F136D">
              <w:rPr>
                <w:lang w:val="vi-VN"/>
              </w:rPr>
              <w:t>::</w:t>
            </w:r>
            <w:proofErr w:type="spellStart"/>
            <w:r w:rsidRPr="009F136D">
              <w:rPr>
                <w:lang w:val="vi-VN"/>
              </w:rPr>
              <w:t>cout</w:t>
            </w:r>
            <w:proofErr w:type="spellEnd"/>
            <w:r w:rsidRPr="009F136D">
              <w:rPr>
                <w:lang w:val="vi-VN"/>
              </w:rPr>
              <w:t xml:space="preserve"> &lt;&lt; "</w:t>
            </w:r>
            <w:proofErr w:type="spellStart"/>
            <w:r w:rsidRPr="009F136D">
              <w:rPr>
                <w:lang w:val="vi-VN"/>
              </w:rPr>
              <w:t>Buffer</w:t>
            </w:r>
            <w:proofErr w:type="spellEnd"/>
            <w:r w:rsidRPr="009F136D">
              <w:rPr>
                <w:lang w:val="vi-VN"/>
              </w:rPr>
              <w:t xml:space="preserve"> </w:t>
            </w:r>
            <w:proofErr w:type="spellStart"/>
            <w:r w:rsidRPr="009F136D">
              <w:rPr>
                <w:lang w:val="vi-VN"/>
              </w:rPr>
              <w:t>address</w:t>
            </w:r>
            <w:proofErr w:type="spellEnd"/>
            <w:r w:rsidRPr="009F136D">
              <w:rPr>
                <w:lang w:val="vi-VN"/>
              </w:rPr>
              <w:t xml:space="preserve">: " &lt;&lt; </w:t>
            </w:r>
            <w:proofErr w:type="spellStart"/>
            <w:r w:rsidRPr="009F136D">
              <w:rPr>
                <w:lang w:val="vi-VN"/>
              </w:rPr>
              <w:t>static_cast</w:t>
            </w:r>
            <w:proofErr w:type="spellEnd"/>
            <w:r w:rsidRPr="009F136D">
              <w:rPr>
                <w:lang w:val="vi-VN"/>
              </w:rPr>
              <w:t>&lt;</w:t>
            </w:r>
            <w:proofErr w:type="spellStart"/>
            <w:r w:rsidRPr="009F136D">
              <w:rPr>
                <w:lang w:val="vi-VN"/>
              </w:rPr>
              <w:t>void</w:t>
            </w:r>
            <w:proofErr w:type="spellEnd"/>
            <w:r w:rsidRPr="009F136D">
              <w:rPr>
                <w:lang w:val="vi-VN"/>
              </w:rPr>
              <w:t>*&gt;(</w:t>
            </w:r>
            <w:proofErr w:type="spellStart"/>
            <w:r w:rsidRPr="009F136D">
              <w:rPr>
                <w:lang w:val="vi-VN"/>
              </w:rPr>
              <w:t>buffer</w:t>
            </w:r>
            <w:proofErr w:type="spellEnd"/>
            <w:r w:rsidRPr="009F136D">
              <w:rPr>
                <w:lang w:val="vi-VN"/>
              </w:rPr>
              <w:t xml:space="preserve">) &lt;&lt; </w:t>
            </w:r>
            <w:proofErr w:type="spellStart"/>
            <w:r w:rsidRPr="009F136D">
              <w:rPr>
                <w:lang w:val="vi-VN"/>
              </w:rPr>
              <w:t>std</w:t>
            </w:r>
            <w:proofErr w:type="spellEnd"/>
            <w:r w:rsidRPr="009F136D">
              <w:rPr>
                <w:lang w:val="vi-VN"/>
              </w:rPr>
              <w:t>::</w:t>
            </w:r>
            <w:proofErr w:type="spellStart"/>
            <w:r w:rsidRPr="009F136D">
              <w:rPr>
                <w:lang w:val="vi-VN"/>
              </w:rPr>
              <w:t>endl</w:t>
            </w:r>
            <w:proofErr w:type="spellEnd"/>
            <w:r w:rsidRPr="009F136D">
              <w:rPr>
                <w:lang w:val="vi-VN"/>
              </w:rPr>
              <w:t>;</w:t>
            </w:r>
          </w:p>
          <w:p w:rsidRPr="009F136D" w:rsidR="009F136D" w:rsidP="009F136D" w:rsidRDefault="009F136D" w14:paraId="6FEA29F3" w14:textId="77777777">
            <w:pPr>
              <w:rPr>
                <w:lang w:val="vi-VN"/>
              </w:rPr>
            </w:pPr>
            <w:r w:rsidRPr="009F136D">
              <w:rPr>
                <w:lang w:val="vi-VN"/>
              </w:rPr>
              <w:t xml:space="preserve">    </w:t>
            </w:r>
            <w:proofErr w:type="spellStart"/>
            <w:r w:rsidRPr="009F136D">
              <w:rPr>
                <w:lang w:val="vi-VN"/>
              </w:rPr>
              <w:t>std</w:t>
            </w:r>
            <w:proofErr w:type="spellEnd"/>
            <w:r w:rsidRPr="009F136D">
              <w:rPr>
                <w:lang w:val="vi-VN"/>
              </w:rPr>
              <w:t>::</w:t>
            </w:r>
            <w:proofErr w:type="spellStart"/>
            <w:r w:rsidRPr="009F136D">
              <w:rPr>
                <w:lang w:val="vi-VN"/>
              </w:rPr>
              <w:t>cout</w:t>
            </w:r>
            <w:proofErr w:type="spellEnd"/>
            <w:r w:rsidRPr="009F136D">
              <w:rPr>
                <w:lang w:val="vi-VN"/>
              </w:rPr>
              <w:t xml:space="preserve"> &lt;&lt; "</w:t>
            </w:r>
            <w:proofErr w:type="spellStart"/>
            <w:r w:rsidRPr="009F136D">
              <w:rPr>
                <w:lang w:val="vi-VN"/>
              </w:rPr>
              <w:t>Overflowing</w:t>
            </w:r>
            <w:proofErr w:type="spellEnd"/>
            <w:r w:rsidRPr="009F136D">
              <w:rPr>
                <w:lang w:val="vi-VN"/>
              </w:rPr>
              <w:t xml:space="preserve"> </w:t>
            </w:r>
            <w:proofErr w:type="spellStart"/>
            <w:r w:rsidRPr="009F136D">
              <w:rPr>
                <w:lang w:val="vi-VN"/>
              </w:rPr>
              <w:t>buffer</w:t>
            </w:r>
            <w:proofErr w:type="spellEnd"/>
            <w:r w:rsidRPr="009F136D">
              <w:rPr>
                <w:lang w:val="vi-VN"/>
              </w:rPr>
              <w:t xml:space="preserve"> </w:t>
            </w:r>
            <w:proofErr w:type="spellStart"/>
            <w:r w:rsidRPr="009F136D">
              <w:rPr>
                <w:lang w:val="vi-VN"/>
              </w:rPr>
              <w:t>with</w:t>
            </w:r>
            <w:proofErr w:type="spellEnd"/>
            <w:r w:rsidRPr="009F136D">
              <w:rPr>
                <w:lang w:val="vi-VN"/>
              </w:rPr>
              <w:t xml:space="preserve">: " &lt;&lt; </w:t>
            </w:r>
            <w:proofErr w:type="spellStart"/>
            <w:r w:rsidRPr="009F136D">
              <w:rPr>
                <w:lang w:val="vi-VN"/>
              </w:rPr>
              <w:t>overflowData</w:t>
            </w:r>
            <w:proofErr w:type="spellEnd"/>
            <w:r w:rsidRPr="009F136D">
              <w:rPr>
                <w:lang w:val="vi-VN"/>
              </w:rPr>
              <w:t xml:space="preserve"> &lt;&lt; </w:t>
            </w:r>
            <w:proofErr w:type="spellStart"/>
            <w:r w:rsidRPr="009F136D">
              <w:rPr>
                <w:lang w:val="vi-VN"/>
              </w:rPr>
              <w:t>std</w:t>
            </w:r>
            <w:proofErr w:type="spellEnd"/>
            <w:r w:rsidRPr="009F136D">
              <w:rPr>
                <w:lang w:val="vi-VN"/>
              </w:rPr>
              <w:t>::</w:t>
            </w:r>
            <w:proofErr w:type="spellStart"/>
            <w:r w:rsidRPr="009F136D">
              <w:rPr>
                <w:lang w:val="vi-VN"/>
              </w:rPr>
              <w:t>endl</w:t>
            </w:r>
            <w:proofErr w:type="spellEnd"/>
            <w:r w:rsidRPr="009F136D">
              <w:rPr>
                <w:lang w:val="vi-VN"/>
              </w:rPr>
              <w:t>;</w:t>
            </w:r>
          </w:p>
          <w:p w:rsidRPr="009F136D" w:rsidR="009F136D" w:rsidP="009F136D" w:rsidRDefault="009F136D" w14:paraId="05583DE0" w14:textId="77777777">
            <w:pPr>
              <w:rPr>
                <w:lang w:val="vi-VN"/>
              </w:rPr>
            </w:pPr>
            <w:r w:rsidRPr="009F136D">
              <w:rPr>
                <w:lang w:val="vi-VN"/>
              </w:rPr>
              <w:t xml:space="preserve">    </w:t>
            </w:r>
          </w:p>
          <w:p w:rsidRPr="009F136D" w:rsidR="009F136D" w:rsidP="009F136D" w:rsidRDefault="009F136D" w14:paraId="254A71C0" w14:textId="77777777">
            <w:pPr>
              <w:rPr>
                <w:lang w:val="vi-VN"/>
              </w:rPr>
            </w:pPr>
            <w:r w:rsidRPr="009F136D">
              <w:rPr>
                <w:lang w:val="vi-VN"/>
              </w:rPr>
              <w:t xml:space="preserve">    </w:t>
            </w:r>
            <w:proofErr w:type="spellStart"/>
            <w:r w:rsidRPr="009F136D">
              <w:rPr>
                <w:lang w:val="vi-VN"/>
              </w:rPr>
              <w:t>strcpy</w:t>
            </w:r>
            <w:proofErr w:type="spellEnd"/>
            <w:r w:rsidRPr="009F136D">
              <w:rPr>
                <w:lang w:val="vi-VN"/>
              </w:rPr>
              <w:t>(</w:t>
            </w:r>
            <w:proofErr w:type="spellStart"/>
            <w:r w:rsidRPr="009F136D">
              <w:rPr>
                <w:lang w:val="vi-VN"/>
              </w:rPr>
              <w:t>buffer</w:t>
            </w:r>
            <w:proofErr w:type="spellEnd"/>
            <w:r w:rsidRPr="009F136D">
              <w:rPr>
                <w:lang w:val="vi-VN"/>
              </w:rPr>
              <w:t xml:space="preserve">, </w:t>
            </w:r>
            <w:proofErr w:type="spellStart"/>
            <w:r w:rsidRPr="009F136D">
              <w:rPr>
                <w:lang w:val="vi-VN"/>
              </w:rPr>
              <w:t>overflowData</w:t>
            </w:r>
            <w:proofErr w:type="spellEnd"/>
            <w:r w:rsidRPr="009F136D">
              <w:rPr>
                <w:lang w:val="vi-VN"/>
              </w:rPr>
              <w:t>); // Không kiểm tra kích thước, gây tràn bộ đệm</w:t>
            </w:r>
          </w:p>
          <w:p w:rsidRPr="009F136D" w:rsidR="009F136D" w:rsidP="009F136D" w:rsidRDefault="009F136D" w14:paraId="33FA8F25" w14:textId="77777777">
            <w:pPr>
              <w:rPr>
                <w:lang w:val="vi-VN"/>
              </w:rPr>
            </w:pPr>
          </w:p>
          <w:p w:rsidRPr="009F136D" w:rsidR="009F136D" w:rsidP="009F136D" w:rsidRDefault="009F136D" w14:paraId="2E52415B" w14:textId="77777777">
            <w:pPr>
              <w:rPr>
                <w:lang w:val="vi-VN"/>
              </w:rPr>
            </w:pPr>
            <w:r w:rsidRPr="009F136D">
              <w:rPr>
                <w:lang w:val="vi-VN"/>
              </w:rPr>
              <w:t xml:space="preserve">    </w:t>
            </w:r>
            <w:proofErr w:type="spellStart"/>
            <w:r w:rsidRPr="009F136D">
              <w:rPr>
                <w:lang w:val="vi-VN"/>
              </w:rPr>
              <w:t>std</w:t>
            </w:r>
            <w:proofErr w:type="spellEnd"/>
            <w:r w:rsidRPr="009F136D">
              <w:rPr>
                <w:lang w:val="vi-VN"/>
              </w:rPr>
              <w:t>::</w:t>
            </w:r>
            <w:proofErr w:type="spellStart"/>
            <w:r w:rsidRPr="009F136D">
              <w:rPr>
                <w:lang w:val="vi-VN"/>
              </w:rPr>
              <w:t>cout</w:t>
            </w:r>
            <w:proofErr w:type="spellEnd"/>
            <w:r w:rsidRPr="009F136D">
              <w:rPr>
                <w:lang w:val="vi-VN"/>
              </w:rPr>
              <w:t xml:space="preserve"> &lt;&lt; "</w:t>
            </w:r>
            <w:proofErr w:type="spellStart"/>
            <w:r w:rsidRPr="009F136D">
              <w:rPr>
                <w:lang w:val="vi-VN"/>
              </w:rPr>
              <w:t>Buffer</w:t>
            </w:r>
            <w:proofErr w:type="spellEnd"/>
            <w:r w:rsidRPr="009F136D">
              <w:rPr>
                <w:lang w:val="vi-VN"/>
              </w:rPr>
              <w:t xml:space="preserve"> </w:t>
            </w:r>
            <w:proofErr w:type="spellStart"/>
            <w:r w:rsidRPr="009F136D">
              <w:rPr>
                <w:lang w:val="vi-VN"/>
              </w:rPr>
              <w:t>after</w:t>
            </w:r>
            <w:proofErr w:type="spellEnd"/>
            <w:r w:rsidRPr="009F136D">
              <w:rPr>
                <w:lang w:val="vi-VN"/>
              </w:rPr>
              <w:t xml:space="preserve"> </w:t>
            </w:r>
            <w:proofErr w:type="spellStart"/>
            <w:r w:rsidRPr="009F136D">
              <w:rPr>
                <w:lang w:val="vi-VN"/>
              </w:rPr>
              <w:t>overflow</w:t>
            </w:r>
            <w:proofErr w:type="spellEnd"/>
            <w:r w:rsidRPr="009F136D">
              <w:rPr>
                <w:lang w:val="vi-VN"/>
              </w:rPr>
              <w:t xml:space="preserve">: " &lt;&lt; </w:t>
            </w:r>
            <w:proofErr w:type="spellStart"/>
            <w:r w:rsidRPr="009F136D">
              <w:rPr>
                <w:lang w:val="vi-VN"/>
              </w:rPr>
              <w:t>buffer</w:t>
            </w:r>
            <w:proofErr w:type="spellEnd"/>
            <w:r w:rsidRPr="009F136D">
              <w:rPr>
                <w:lang w:val="vi-VN"/>
              </w:rPr>
              <w:t xml:space="preserve"> &lt;&lt; </w:t>
            </w:r>
            <w:proofErr w:type="spellStart"/>
            <w:r w:rsidRPr="009F136D">
              <w:rPr>
                <w:lang w:val="vi-VN"/>
              </w:rPr>
              <w:t>std</w:t>
            </w:r>
            <w:proofErr w:type="spellEnd"/>
            <w:r w:rsidRPr="009F136D">
              <w:rPr>
                <w:lang w:val="vi-VN"/>
              </w:rPr>
              <w:t>::</w:t>
            </w:r>
            <w:proofErr w:type="spellStart"/>
            <w:r w:rsidRPr="009F136D">
              <w:rPr>
                <w:lang w:val="vi-VN"/>
              </w:rPr>
              <w:t>endl</w:t>
            </w:r>
            <w:proofErr w:type="spellEnd"/>
            <w:r w:rsidRPr="009F136D">
              <w:rPr>
                <w:lang w:val="vi-VN"/>
              </w:rPr>
              <w:t>;</w:t>
            </w:r>
          </w:p>
          <w:p w:rsidRPr="009F136D" w:rsidR="009F136D" w:rsidP="009F136D" w:rsidRDefault="009F136D" w14:paraId="24A1FB67" w14:textId="77777777">
            <w:pPr>
              <w:rPr>
                <w:lang w:val="vi-VN"/>
              </w:rPr>
            </w:pPr>
            <w:r w:rsidRPr="009F136D">
              <w:rPr>
                <w:lang w:val="vi-VN"/>
              </w:rPr>
              <w:t>}</w:t>
            </w:r>
          </w:p>
          <w:p w:rsidRPr="009F136D" w:rsidR="009F136D" w:rsidP="009F136D" w:rsidRDefault="009F136D" w14:paraId="753672DC" w14:textId="77777777">
            <w:pPr>
              <w:rPr>
                <w:lang w:val="vi-VN"/>
              </w:rPr>
            </w:pPr>
          </w:p>
          <w:p w:rsidRPr="009F136D" w:rsidR="009F136D" w:rsidP="009F136D" w:rsidRDefault="009F136D" w14:paraId="44E156F6" w14:textId="77777777">
            <w:pPr>
              <w:rPr>
                <w:lang w:val="vi-VN"/>
              </w:rPr>
            </w:pPr>
            <w:proofErr w:type="spellStart"/>
            <w:r w:rsidRPr="009F136D">
              <w:rPr>
                <w:lang w:val="vi-VN"/>
              </w:rPr>
              <w:t>int</w:t>
            </w:r>
            <w:proofErr w:type="spellEnd"/>
            <w:r w:rsidRPr="009F136D">
              <w:rPr>
                <w:lang w:val="vi-VN"/>
              </w:rPr>
              <w:t xml:space="preserve"> </w:t>
            </w:r>
            <w:proofErr w:type="spellStart"/>
            <w:r w:rsidRPr="009F136D">
              <w:rPr>
                <w:lang w:val="vi-VN"/>
              </w:rPr>
              <w:t>main</w:t>
            </w:r>
            <w:proofErr w:type="spellEnd"/>
            <w:r w:rsidRPr="009F136D">
              <w:rPr>
                <w:lang w:val="vi-VN"/>
              </w:rPr>
              <w:t>() {</w:t>
            </w:r>
          </w:p>
          <w:p w:rsidRPr="009F136D" w:rsidR="009F136D" w:rsidP="009F136D" w:rsidRDefault="009F136D" w14:paraId="13D1EAB8" w14:textId="77777777">
            <w:pPr>
              <w:rPr>
                <w:lang w:val="vi-VN"/>
              </w:rPr>
            </w:pPr>
            <w:r w:rsidRPr="009F136D">
              <w:rPr>
                <w:lang w:val="vi-VN"/>
              </w:rPr>
              <w:t xml:space="preserve">    </w:t>
            </w:r>
            <w:proofErr w:type="spellStart"/>
            <w:r w:rsidRPr="009F136D">
              <w:rPr>
                <w:lang w:val="vi-VN"/>
              </w:rPr>
              <w:t>vulnerableFunction</w:t>
            </w:r>
            <w:proofErr w:type="spellEnd"/>
            <w:r w:rsidRPr="009F136D">
              <w:rPr>
                <w:lang w:val="vi-VN"/>
              </w:rPr>
              <w:t>(); // Gọi hàm dễ bị tấn công</w:t>
            </w:r>
          </w:p>
          <w:p w:rsidRPr="009F136D" w:rsidR="009F136D" w:rsidP="009F136D" w:rsidRDefault="009F136D" w14:paraId="77265607" w14:textId="77777777">
            <w:pPr>
              <w:rPr>
                <w:lang w:val="vi-VN"/>
              </w:rPr>
            </w:pPr>
            <w:r w:rsidRPr="009F136D">
              <w:rPr>
                <w:lang w:val="vi-VN"/>
              </w:rPr>
              <w:t xml:space="preserve">    </w:t>
            </w:r>
            <w:proofErr w:type="spellStart"/>
            <w:r w:rsidRPr="009F136D">
              <w:rPr>
                <w:lang w:val="vi-VN"/>
              </w:rPr>
              <w:t>return</w:t>
            </w:r>
            <w:proofErr w:type="spellEnd"/>
            <w:r w:rsidRPr="009F136D">
              <w:rPr>
                <w:lang w:val="vi-VN"/>
              </w:rPr>
              <w:t xml:space="preserve"> 0;</w:t>
            </w:r>
          </w:p>
          <w:p w:rsidR="009F136D" w:rsidP="009F136D" w:rsidRDefault="009F136D" w14:paraId="05D908C5" w14:textId="14BF4BCC">
            <w:pPr>
              <w:rPr>
                <w:lang w:val="vi-VN"/>
              </w:rPr>
            </w:pPr>
            <w:r w:rsidRPr="009F136D">
              <w:rPr>
                <w:lang w:val="vi-VN"/>
              </w:rPr>
              <w:t>}</w:t>
            </w:r>
          </w:p>
        </w:tc>
      </w:tr>
    </w:tbl>
    <w:p w:rsidR="009F136D" w:rsidRDefault="009F136D" w14:paraId="15AFFE3C" w14:textId="77777777">
      <w:pPr>
        <w:rPr>
          <w:lang w:val="vi-VN"/>
        </w:rPr>
      </w:pPr>
    </w:p>
    <w:p w:rsidRPr="00AE296B" w:rsidR="00AE296B" w:rsidP="00AE296B" w:rsidRDefault="00AE296B" w14:paraId="0F9A12AC" w14:textId="77777777">
      <w:pPr>
        <w:tabs>
          <w:tab w:val="left" w:pos="5750"/>
        </w:tabs>
        <w:jc w:val="left"/>
        <w:rPr>
          <w:b/>
          <w:bCs/>
        </w:rPr>
      </w:pPr>
      <w:proofErr w:type="spellStart"/>
      <w:r w:rsidRPr="00AE296B">
        <w:rPr>
          <w:b/>
          <w:bCs/>
        </w:rPr>
        <w:t>Giải</w:t>
      </w:r>
      <w:proofErr w:type="spellEnd"/>
      <w:r w:rsidRPr="00AE296B">
        <w:rPr>
          <w:b/>
          <w:bCs/>
        </w:rPr>
        <w:t xml:space="preserve"> </w:t>
      </w:r>
      <w:proofErr w:type="spellStart"/>
      <w:r w:rsidRPr="00AE296B">
        <w:rPr>
          <w:b/>
          <w:bCs/>
        </w:rPr>
        <w:t>thích</w:t>
      </w:r>
      <w:proofErr w:type="spellEnd"/>
      <w:r w:rsidRPr="00AE296B">
        <w:rPr>
          <w:b/>
          <w:bCs/>
        </w:rPr>
        <w:t>:</w:t>
      </w:r>
    </w:p>
    <w:p w:rsidRPr="00AE296B" w:rsidR="00AE296B" w:rsidP="00AE296B" w:rsidRDefault="00AE296B" w14:paraId="24CB11C0" w14:textId="77777777">
      <w:pPr>
        <w:numPr>
          <w:ilvl w:val="0"/>
          <w:numId w:val="30"/>
        </w:numPr>
        <w:tabs>
          <w:tab w:val="left" w:pos="5750"/>
        </w:tabs>
        <w:jc w:val="left"/>
      </w:pPr>
      <w:proofErr w:type="gramStart"/>
      <w:r w:rsidRPr="00AE296B">
        <w:rPr>
          <w:b/>
          <w:bCs/>
        </w:rPr>
        <w:t>buffer[</w:t>
      </w:r>
      <w:proofErr w:type="gramEnd"/>
      <w:r w:rsidRPr="00AE296B">
        <w:rPr>
          <w:b/>
          <w:bCs/>
        </w:rPr>
        <w:t>10]</w:t>
      </w:r>
      <w:r w:rsidRPr="00AE296B">
        <w:t xml:space="preserve">: </w:t>
      </w:r>
      <w:proofErr w:type="spellStart"/>
      <w:r w:rsidRPr="00AE296B">
        <w:t>Là</w:t>
      </w:r>
      <w:proofErr w:type="spellEnd"/>
      <w:r w:rsidRPr="00AE296B">
        <w:t xml:space="preserve"> </w:t>
      </w:r>
      <w:proofErr w:type="spellStart"/>
      <w:r w:rsidRPr="00AE296B">
        <w:t>một</w:t>
      </w:r>
      <w:proofErr w:type="spellEnd"/>
      <w:r w:rsidRPr="00AE296B">
        <w:t xml:space="preserve"> </w:t>
      </w:r>
      <w:proofErr w:type="spellStart"/>
      <w:r w:rsidRPr="00AE296B">
        <w:t>mảng</w:t>
      </w:r>
      <w:proofErr w:type="spellEnd"/>
      <w:r w:rsidRPr="00AE296B">
        <w:t xml:space="preserve"> </w:t>
      </w:r>
      <w:proofErr w:type="spellStart"/>
      <w:r w:rsidRPr="00AE296B">
        <w:t>có</w:t>
      </w:r>
      <w:proofErr w:type="spellEnd"/>
      <w:r w:rsidRPr="00AE296B">
        <w:t xml:space="preserve"> </w:t>
      </w:r>
      <w:proofErr w:type="spellStart"/>
      <w:r w:rsidRPr="00AE296B">
        <w:t>kích</w:t>
      </w:r>
      <w:proofErr w:type="spellEnd"/>
      <w:r w:rsidRPr="00AE296B">
        <w:t xml:space="preserve"> </w:t>
      </w:r>
      <w:proofErr w:type="spellStart"/>
      <w:r w:rsidRPr="00AE296B">
        <w:t>thước</w:t>
      </w:r>
      <w:proofErr w:type="spellEnd"/>
      <w:r w:rsidRPr="00AE296B">
        <w:t xml:space="preserve"> </w:t>
      </w:r>
      <w:proofErr w:type="spellStart"/>
      <w:r w:rsidRPr="00AE296B">
        <w:t>cố</w:t>
      </w:r>
      <w:proofErr w:type="spellEnd"/>
      <w:r w:rsidRPr="00AE296B">
        <w:t xml:space="preserve"> </w:t>
      </w:r>
      <w:proofErr w:type="spellStart"/>
      <w:r w:rsidRPr="00AE296B">
        <w:t>định</w:t>
      </w:r>
      <w:proofErr w:type="spellEnd"/>
      <w:r w:rsidRPr="00AE296B">
        <w:t xml:space="preserve"> 10 byte.</w:t>
      </w:r>
    </w:p>
    <w:p w:rsidRPr="00AE296B" w:rsidR="00AE296B" w:rsidP="00AE296B" w:rsidRDefault="00AE296B" w14:paraId="1D74AE3F" w14:textId="77777777">
      <w:pPr>
        <w:numPr>
          <w:ilvl w:val="0"/>
          <w:numId w:val="30"/>
        </w:numPr>
        <w:tabs>
          <w:tab w:val="left" w:pos="5750"/>
        </w:tabs>
        <w:jc w:val="left"/>
      </w:pPr>
      <w:proofErr w:type="spellStart"/>
      <w:proofErr w:type="gramStart"/>
      <w:r w:rsidRPr="00AE296B">
        <w:rPr>
          <w:b/>
          <w:bCs/>
        </w:rPr>
        <w:t>overflowData</w:t>
      </w:r>
      <w:proofErr w:type="spellEnd"/>
      <w:r w:rsidRPr="00AE296B">
        <w:rPr>
          <w:b/>
          <w:bCs/>
        </w:rPr>
        <w:t>[</w:t>
      </w:r>
      <w:proofErr w:type="gramEnd"/>
      <w:r w:rsidRPr="00AE296B">
        <w:rPr>
          <w:b/>
          <w:bCs/>
        </w:rPr>
        <w:t>20]</w:t>
      </w:r>
      <w:r w:rsidRPr="00AE296B">
        <w:t xml:space="preserve">: </w:t>
      </w:r>
      <w:proofErr w:type="spellStart"/>
      <w:r w:rsidRPr="00AE296B">
        <w:t>Là</w:t>
      </w:r>
      <w:proofErr w:type="spellEnd"/>
      <w:r w:rsidRPr="00AE296B">
        <w:t xml:space="preserve"> </w:t>
      </w:r>
      <w:proofErr w:type="spellStart"/>
      <w:r w:rsidRPr="00AE296B">
        <w:t>dữ</w:t>
      </w:r>
      <w:proofErr w:type="spellEnd"/>
      <w:r w:rsidRPr="00AE296B">
        <w:t xml:space="preserve"> </w:t>
      </w:r>
      <w:proofErr w:type="spellStart"/>
      <w:r w:rsidRPr="00AE296B">
        <w:t>liệu</w:t>
      </w:r>
      <w:proofErr w:type="spellEnd"/>
      <w:r w:rsidRPr="00AE296B">
        <w:t xml:space="preserve"> </w:t>
      </w:r>
      <w:proofErr w:type="spellStart"/>
      <w:r w:rsidRPr="00AE296B">
        <w:t>có</w:t>
      </w:r>
      <w:proofErr w:type="spellEnd"/>
      <w:r w:rsidRPr="00AE296B">
        <w:t xml:space="preserve"> </w:t>
      </w:r>
      <w:proofErr w:type="spellStart"/>
      <w:r w:rsidRPr="00AE296B">
        <w:t>kích</w:t>
      </w:r>
      <w:proofErr w:type="spellEnd"/>
      <w:r w:rsidRPr="00AE296B">
        <w:t xml:space="preserve"> </w:t>
      </w:r>
      <w:proofErr w:type="spellStart"/>
      <w:r w:rsidRPr="00AE296B">
        <w:t>thước</w:t>
      </w:r>
      <w:proofErr w:type="spellEnd"/>
      <w:r w:rsidRPr="00AE296B">
        <w:t xml:space="preserve"> </w:t>
      </w:r>
      <w:proofErr w:type="spellStart"/>
      <w:r w:rsidRPr="00AE296B">
        <w:t>lớn</w:t>
      </w:r>
      <w:proofErr w:type="spellEnd"/>
      <w:r w:rsidRPr="00AE296B">
        <w:t xml:space="preserve"> </w:t>
      </w:r>
      <w:proofErr w:type="spellStart"/>
      <w:r w:rsidRPr="00AE296B">
        <w:t>hơn</w:t>
      </w:r>
      <w:proofErr w:type="spellEnd"/>
      <w:r w:rsidRPr="00AE296B">
        <w:t xml:space="preserve"> buffer, </w:t>
      </w:r>
      <w:proofErr w:type="spellStart"/>
      <w:r w:rsidRPr="00AE296B">
        <w:t>với</w:t>
      </w:r>
      <w:proofErr w:type="spellEnd"/>
      <w:r w:rsidRPr="00AE296B">
        <w:t xml:space="preserve"> 19 </w:t>
      </w:r>
      <w:proofErr w:type="spellStart"/>
      <w:r w:rsidRPr="00AE296B">
        <w:t>ký</w:t>
      </w:r>
      <w:proofErr w:type="spellEnd"/>
      <w:r w:rsidRPr="00AE296B">
        <w:t xml:space="preserve"> </w:t>
      </w:r>
      <w:proofErr w:type="spellStart"/>
      <w:r w:rsidRPr="00AE296B">
        <w:t>tự</w:t>
      </w:r>
      <w:proofErr w:type="spellEnd"/>
      <w:r w:rsidRPr="00AE296B">
        <w:t xml:space="preserve"> </w:t>
      </w:r>
      <w:proofErr w:type="spellStart"/>
      <w:r w:rsidRPr="00AE296B">
        <w:t>cộng</w:t>
      </w:r>
      <w:proofErr w:type="spellEnd"/>
      <w:r w:rsidRPr="00AE296B">
        <w:t xml:space="preserve"> </w:t>
      </w:r>
      <w:proofErr w:type="spellStart"/>
      <w:r w:rsidRPr="00AE296B">
        <w:t>thêm</w:t>
      </w:r>
      <w:proofErr w:type="spellEnd"/>
      <w:r w:rsidRPr="00AE296B">
        <w:t xml:space="preserve"> </w:t>
      </w:r>
      <w:proofErr w:type="spellStart"/>
      <w:r w:rsidRPr="00AE296B">
        <w:t>ký</w:t>
      </w:r>
      <w:proofErr w:type="spellEnd"/>
      <w:r w:rsidRPr="00AE296B">
        <w:t xml:space="preserve"> </w:t>
      </w:r>
      <w:proofErr w:type="spellStart"/>
      <w:r w:rsidRPr="00AE296B">
        <w:t>tự</w:t>
      </w:r>
      <w:proofErr w:type="spellEnd"/>
      <w:r w:rsidRPr="00AE296B">
        <w:t xml:space="preserve"> </w:t>
      </w:r>
      <w:proofErr w:type="spellStart"/>
      <w:r w:rsidRPr="00AE296B">
        <w:t>kết</w:t>
      </w:r>
      <w:proofErr w:type="spellEnd"/>
      <w:r w:rsidRPr="00AE296B">
        <w:t xml:space="preserve"> </w:t>
      </w:r>
      <w:proofErr w:type="spellStart"/>
      <w:r w:rsidRPr="00AE296B">
        <w:t>thúc</w:t>
      </w:r>
      <w:proofErr w:type="spellEnd"/>
      <w:r w:rsidRPr="00AE296B">
        <w:t xml:space="preserve"> </w:t>
      </w:r>
      <w:proofErr w:type="spellStart"/>
      <w:r w:rsidRPr="00AE296B">
        <w:t>chuỗi</w:t>
      </w:r>
      <w:proofErr w:type="spellEnd"/>
      <w:r w:rsidRPr="00AE296B">
        <w:t xml:space="preserve"> \0.</w:t>
      </w:r>
    </w:p>
    <w:p w:rsidRPr="00AE296B" w:rsidR="00AE296B" w:rsidP="00AE296B" w:rsidRDefault="00AE296B" w14:paraId="204D62E8" w14:textId="77777777">
      <w:pPr>
        <w:numPr>
          <w:ilvl w:val="0"/>
          <w:numId w:val="30"/>
        </w:numPr>
        <w:tabs>
          <w:tab w:val="left" w:pos="5750"/>
        </w:tabs>
        <w:jc w:val="left"/>
      </w:pPr>
      <w:proofErr w:type="spellStart"/>
      <w:proofErr w:type="gramStart"/>
      <w:r w:rsidRPr="00AE296B">
        <w:rPr>
          <w:b/>
          <w:bCs/>
        </w:rPr>
        <w:t>strcpy</w:t>
      </w:r>
      <w:proofErr w:type="spellEnd"/>
      <w:r w:rsidRPr="00AE296B">
        <w:rPr>
          <w:b/>
          <w:bCs/>
        </w:rPr>
        <w:t>(</w:t>
      </w:r>
      <w:proofErr w:type="gramEnd"/>
      <w:r w:rsidRPr="00AE296B">
        <w:rPr>
          <w:b/>
          <w:bCs/>
        </w:rPr>
        <w:t xml:space="preserve">buffer, </w:t>
      </w:r>
      <w:proofErr w:type="spellStart"/>
      <w:r w:rsidRPr="00AE296B">
        <w:rPr>
          <w:b/>
          <w:bCs/>
        </w:rPr>
        <w:t>overflowData</w:t>
      </w:r>
      <w:proofErr w:type="spellEnd"/>
      <w:r w:rsidRPr="00AE296B">
        <w:rPr>
          <w:b/>
          <w:bCs/>
        </w:rPr>
        <w:t>)</w:t>
      </w:r>
      <w:r w:rsidRPr="00AE296B">
        <w:t xml:space="preserve">: </w:t>
      </w:r>
      <w:proofErr w:type="spellStart"/>
      <w:r w:rsidRPr="00AE296B">
        <w:t>Lệnh</w:t>
      </w:r>
      <w:proofErr w:type="spellEnd"/>
      <w:r w:rsidRPr="00AE296B">
        <w:t xml:space="preserve"> </w:t>
      </w:r>
      <w:proofErr w:type="spellStart"/>
      <w:r w:rsidRPr="00AE296B">
        <w:t>này</w:t>
      </w:r>
      <w:proofErr w:type="spellEnd"/>
      <w:r w:rsidRPr="00AE296B">
        <w:t xml:space="preserve"> </w:t>
      </w:r>
      <w:proofErr w:type="spellStart"/>
      <w:r w:rsidRPr="00AE296B">
        <w:t>sao</w:t>
      </w:r>
      <w:proofErr w:type="spellEnd"/>
      <w:r w:rsidRPr="00AE296B">
        <w:t xml:space="preserve"> </w:t>
      </w:r>
      <w:proofErr w:type="spellStart"/>
      <w:r w:rsidRPr="00AE296B">
        <w:t>chép</w:t>
      </w:r>
      <w:proofErr w:type="spellEnd"/>
      <w:r w:rsidRPr="00AE296B">
        <w:t xml:space="preserve"> </w:t>
      </w:r>
      <w:proofErr w:type="spellStart"/>
      <w:r w:rsidRPr="00AE296B">
        <w:t>chuỗi</w:t>
      </w:r>
      <w:proofErr w:type="spellEnd"/>
      <w:r w:rsidRPr="00AE296B">
        <w:t xml:space="preserve"> </w:t>
      </w:r>
      <w:proofErr w:type="spellStart"/>
      <w:r w:rsidRPr="00AE296B">
        <w:t>lớn</w:t>
      </w:r>
      <w:proofErr w:type="spellEnd"/>
      <w:r w:rsidRPr="00AE296B">
        <w:t xml:space="preserve"> </w:t>
      </w:r>
      <w:proofErr w:type="spellStart"/>
      <w:r w:rsidRPr="00AE296B">
        <w:t>vào</w:t>
      </w:r>
      <w:proofErr w:type="spellEnd"/>
      <w:r w:rsidRPr="00AE296B">
        <w:t xml:space="preserve"> buffer, </w:t>
      </w:r>
      <w:proofErr w:type="spellStart"/>
      <w:r w:rsidRPr="00AE296B">
        <w:t>dẫn</w:t>
      </w:r>
      <w:proofErr w:type="spellEnd"/>
      <w:r w:rsidRPr="00AE296B">
        <w:t xml:space="preserve"> </w:t>
      </w:r>
      <w:proofErr w:type="spellStart"/>
      <w:r w:rsidRPr="00AE296B">
        <w:t>đến</w:t>
      </w:r>
      <w:proofErr w:type="spellEnd"/>
      <w:r w:rsidRPr="00AE296B">
        <w:t xml:space="preserve"> </w:t>
      </w:r>
      <w:proofErr w:type="spellStart"/>
      <w:r w:rsidRPr="00AE296B">
        <w:rPr>
          <w:b/>
          <w:bCs/>
        </w:rPr>
        <w:t>tràn</w:t>
      </w:r>
      <w:proofErr w:type="spellEnd"/>
      <w:r w:rsidRPr="00AE296B">
        <w:rPr>
          <w:b/>
          <w:bCs/>
        </w:rPr>
        <w:t xml:space="preserve"> </w:t>
      </w:r>
      <w:proofErr w:type="spellStart"/>
      <w:r w:rsidRPr="00AE296B">
        <w:rPr>
          <w:b/>
          <w:bCs/>
        </w:rPr>
        <w:t>bộ</w:t>
      </w:r>
      <w:proofErr w:type="spellEnd"/>
      <w:r w:rsidRPr="00AE296B">
        <w:rPr>
          <w:b/>
          <w:bCs/>
        </w:rPr>
        <w:t xml:space="preserve"> </w:t>
      </w:r>
      <w:proofErr w:type="spellStart"/>
      <w:r w:rsidRPr="00AE296B">
        <w:rPr>
          <w:b/>
          <w:bCs/>
        </w:rPr>
        <w:t>đệm</w:t>
      </w:r>
      <w:proofErr w:type="spellEnd"/>
      <w:r w:rsidRPr="00AE296B">
        <w:t xml:space="preserve"> </w:t>
      </w:r>
      <w:proofErr w:type="spellStart"/>
      <w:r w:rsidRPr="00AE296B">
        <w:t>vì</w:t>
      </w:r>
      <w:proofErr w:type="spellEnd"/>
      <w:r w:rsidRPr="00AE296B">
        <w:t xml:space="preserve"> </w:t>
      </w:r>
      <w:proofErr w:type="spellStart"/>
      <w:r w:rsidRPr="00AE296B">
        <w:t>chuỗi</w:t>
      </w:r>
      <w:proofErr w:type="spellEnd"/>
      <w:r w:rsidRPr="00AE296B">
        <w:t xml:space="preserve"> </w:t>
      </w:r>
      <w:proofErr w:type="spellStart"/>
      <w:r w:rsidRPr="00AE296B">
        <w:t>vượt</w:t>
      </w:r>
      <w:proofErr w:type="spellEnd"/>
      <w:r w:rsidRPr="00AE296B">
        <w:t xml:space="preserve"> </w:t>
      </w:r>
      <w:proofErr w:type="spellStart"/>
      <w:r w:rsidRPr="00AE296B">
        <w:t>quá</w:t>
      </w:r>
      <w:proofErr w:type="spellEnd"/>
      <w:r w:rsidRPr="00AE296B">
        <w:t xml:space="preserve"> </w:t>
      </w:r>
      <w:proofErr w:type="spellStart"/>
      <w:r w:rsidRPr="00AE296B">
        <w:t>kích</w:t>
      </w:r>
      <w:proofErr w:type="spellEnd"/>
      <w:r w:rsidRPr="00AE296B">
        <w:t xml:space="preserve"> </w:t>
      </w:r>
      <w:proofErr w:type="spellStart"/>
      <w:r w:rsidRPr="00AE296B">
        <w:t>thước</w:t>
      </w:r>
      <w:proofErr w:type="spellEnd"/>
      <w:r w:rsidRPr="00AE296B">
        <w:t xml:space="preserve"> 10 byte.</w:t>
      </w:r>
    </w:p>
    <w:p w:rsidRPr="00AE296B" w:rsidR="00AE296B" w:rsidP="00AE296B" w:rsidRDefault="00AE296B" w14:paraId="53D824B7" w14:textId="77777777">
      <w:pPr>
        <w:numPr>
          <w:ilvl w:val="0"/>
          <w:numId w:val="30"/>
        </w:numPr>
        <w:tabs>
          <w:tab w:val="left" w:pos="5750"/>
        </w:tabs>
        <w:jc w:val="left"/>
      </w:pPr>
      <w:proofErr w:type="spellStart"/>
      <w:r w:rsidRPr="00AE296B">
        <w:rPr>
          <w:b/>
          <w:bCs/>
        </w:rPr>
        <w:t>Kết</w:t>
      </w:r>
      <w:proofErr w:type="spellEnd"/>
      <w:r w:rsidRPr="00AE296B">
        <w:rPr>
          <w:b/>
          <w:bCs/>
        </w:rPr>
        <w:t xml:space="preserve"> </w:t>
      </w:r>
      <w:proofErr w:type="spellStart"/>
      <w:r w:rsidRPr="00AE296B">
        <w:rPr>
          <w:b/>
          <w:bCs/>
        </w:rPr>
        <w:t>quả</w:t>
      </w:r>
      <w:proofErr w:type="spellEnd"/>
      <w:r w:rsidRPr="00AE296B">
        <w:t xml:space="preserve">: </w:t>
      </w:r>
      <w:proofErr w:type="spellStart"/>
      <w:r w:rsidRPr="00AE296B">
        <w:t>Sẽ</w:t>
      </w:r>
      <w:proofErr w:type="spellEnd"/>
      <w:r w:rsidRPr="00AE296B">
        <w:t xml:space="preserve"> </w:t>
      </w:r>
      <w:proofErr w:type="spellStart"/>
      <w:r w:rsidRPr="00AE296B">
        <w:t>xảy</w:t>
      </w:r>
      <w:proofErr w:type="spellEnd"/>
      <w:r w:rsidRPr="00AE296B">
        <w:t xml:space="preserve"> </w:t>
      </w:r>
      <w:proofErr w:type="spellStart"/>
      <w:r w:rsidRPr="00AE296B">
        <w:t>ra</w:t>
      </w:r>
      <w:proofErr w:type="spellEnd"/>
      <w:r w:rsidRPr="00AE296B">
        <w:t xml:space="preserve"> </w:t>
      </w:r>
      <w:proofErr w:type="spellStart"/>
      <w:r w:rsidRPr="00AE296B">
        <w:rPr>
          <w:b/>
          <w:bCs/>
        </w:rPr>
        <w:t>ghi</w:t>
      </w:r>
      <w:proofErr w:type="spellEnd"/>
      <w:r w:rsidRPr="00AE296B">
        <w:rPr>
          <w:b/>
          <w:bCs/>
        </w:rPr>
        <w:t xml:space="preserve"> </w:t>
      </w:r>
      <w:proofErr w:type="spellStart"/>
      <w:r w:rsidRPr="00AE296B">
        <w:rPr>
          <w:b/>
          <w:bCs/>
        </w:rPr>
        <w:t>đè</w:t>
      </w:r>
      <w:proofErr w:type="spellEnd"/>
      <w:r w:rsidRPr="00AE296B">
        <w:rPr>
          <w:b/>
          <w:bCs/>
        </w:rPr>
        <w:t xml:space="preserve"> </w:t>
      </w:r>
      <w:proofErr w:type="spellStart"/>
      <w:r w:rsidRPr="00AE296B">
        <w:rPr>
          <w:b/>
          <w:bCs/>
        </w:rPr>
        <w:t>lên</w:t>
      </w:r>
      <w:proofErr w:type="spellEnd"/>
      <w:r w:rsidRPr="00AE296B">
        <w:rPr>
          <w:b/>
          <w:bCs/>
        </w:rPr>
        <w:t xml:space="preserve"> </w:t>
      </w:r>
      <w:proofErr w:type="spellStart"/>
      <w:r w:rsidRPr="00AE296B">
        <w:rPr>
          <w:b/>
          <w:bCs/>
        </w:rPr>
        <w:t>bộ</w:t>
      </w:r>
      <w:proofErr w:type="spellEnd"/>
      <w:r w:rsidRPr="00AE296B">
        <w:rPr>
          <w:b/>
          <w:bCs/>
        </w:rPr>
        <w:t xml:space="preserve"> </w:t>
      </w:r>
      <w:proofErr w:type="spellStart"/>
      <w:r w:rsidRPr="00AE296B">
        <w:rPr>
          <w:b/>
          <w:bCs/>
        </w:rPr>
        <w:t>nhớ</w:t>
      </w:r>
      <w:proofErr w:type="spellEnd"/>
      <w:r w:rsidRPr="00AE296B">
        <w:t xml:space="preserve"> </w:t>
      </w:r>
      <w:proofErr w:type="spellStart"/>
      <w:r w:rsidRPr="00AE296B">
        <w:t>sau</w:t>
      </w:r>
      <w:proofErr w:type="spellEnd"/>
      <w:r w:rsidRPr="00AE296B">
        <w:t xml:space="preserve"> buffer, </w:t>
      </w:r>
      <w:proofErr w:type="spellStart"/>
      <w:r w:rsidRPr="00AE296B">
        <w:t>dẫn</w:t>
      </w:r>
      <w:proofErr w:type="spellEnd"/>
      <w:r w:rsidRPr="00AE296B">
        <w:t xml:space="preserve"> </w:t>
      </w:r>
      <w:proofErr w:type="spellStart"/>
      <w:r w:rsidRPr="00AE296B">
        <w:t>đến</w:t>
      </w:r>
      <w:proofErr w:type="spellEnd"/>
      <w:r w:rsidRPr="00AE296B">
        <w:t xml:space="preserve"> </w:t>
      </w:r>
      <w:proofErr w:type="spellStart"/>
      <w:r w:rsidRPr="00AE296B">
        <w:t>các</w:t>
      </w:r>
      <w:proofErr w:type="spellEnd"/>
      <w:r w:rsidRPr="00AE296B">
        <w:t xml:space="preserve"> </w:t>
      </w:r>
      <w:proofErr w:type="spellStart"/>
      <w:r w:rsidRPr="00AE296B">
        <w:t>vấn</w:t>
      </w:r>
      <w:proofErr w:type="spellEnd"/>
      <w:r w:rsidRPr="00AE296B">
        <w:t xml:space="preserve"> </w:t>
      </w:r>
      <w:proofErr w:type="spellStart"/>
      <w:r w:rsidRPr="00AE296B">
        <w:t>đề</w:t>
      </w:r>
      <w:proofErr w:type="spellEnd"/>
      <w:r w:rsidRPr="00AE296B">
        <w:t xml:space="preserve"> </w:t>
      </w:r>
      <w:proofErr w:type="spellStart"/>
      <w:r w:rsidRPr="00AE296B">
        <w:t>không</w:t>
      </w:r>
      <w:proofErr w:type="spellEnd"/>
      <w:r w:rsidRPr="00AE296B">
        <w:t xml:space="preserve"> </w:t>
      </w:r>
      <w:proofErr w:type="spellStart"/>
      <w:r w:rsidRPr="00AE296B">
        <w:t>mong</w:t>
      </w:r>
      <w:proofErr w:type="spellEnd"/>
      <w:r w:rsidRPr="00AE296B">
        <w:t xml:space="preserve"> </w:t>
      </w:r>
      <w:proofErr w:type="spellStart"/>
      <w:r w:rsidRPr="00AE296B">
        <w:t>muốn</w:t>
      </w:r>
      <w:proofErr w:type="spellEnd"/>
      <w:r w:rsidRPr="00AE296B">
        <w:t xml:space="preserve">, </w:t>
      </w:r>
      <w:proofErr w:type="spellStart"/>
      <w:r w:rsidRPr="00AE296B">
        <w:t>có</w:t>
      </w:r>
      <w:proofErr w:type="spellEnd"/>
      <w:r w:rsidRPr="00AE296B">
        <w:t xml:space="preserve"> </w:t>
      </w:r>
      <w:proofErr w:type="spellStart"/>
      <w:r w:rsidRPr="00AE296B">
        <w:t>thể</w:t>
      </w:r>
      <w:proofErr w:type="spellEnd"/>
      <w:r w:rsidRPr="00AE296B">
        <w:t xml:space="preserve"> </w:t>
      </w:r>
      <w:proofErr w:type="spellStart"/>
      <w:r w:rsidRPr="00AE296B">
        <w:t>là</w:t>
      </w:r>
      <w:proofErr w:type="spellEnd"/>
      <w:r w:rsidRPr="00AE296B">
        <w:t xml:space="preserve"> </w:t>
      </w:r>
      <w:proofErr w:type="spellStart"/>
      <w:r w:rsidRPr="00AE296B">
        <w:t>lỗi</w:t>
      </w:r>
      <w:proofErr w:type="spellEnd"/>
      <w:r w:rsidRPr="00AE296B">
        <w:t xml:space="preserve"> </w:t>
      </w:r>
      <w:proofErr w:type="spellStart"/>
      <w:r w:rsidRPr="00AE296B">
        <w:t>chương</w:t>
      </w:r>
      <w:proofErr w:type="spellEnd"/>
      <w:r w:rsidRPr="00AE296B">
        <w:t xml:space="preserve"> </w:t>
      </w:r>
      <w:proofErr w:type="spellStart"/>
      <w:r w:rsidRPr="00AE296B">
        <w:t>trình</w:t>
      </w:r>
      <w:proofErr w:type="spellEnd"/>
      <w:r w:rsidRPr="00AE296B">
        <w:t xml:space="preserve"> </w:t>
      </w:r>
      <w:proofErr w:type="spellStart"/>
      <w:r w:rsidRPr="00AE296B">
        <w:t>hoặc</w:t>
      </w:r>
      <w:proofErr w:type="spellEnd"/>
      <w:r w:rsidRPr="00AE296B">
        <w:t xml:space="preserve"> </w:t>
      </w:r>
      <w:proofErr w:type="spellStart"/>
      <w:r w:rsidRPr="00AE296B">
        <w:t>thay</w:t>
      </w:r>
      <w:proofErr w:type="spellEnd"/>
      <w:r w:rsidRPr="00AE296B">
        <w:t xml:space="preserve"> </w:t>
      </w:r>
      <w:proofErr w:type="spellStart"/>
      <w:r w:rsidRPr="00AE296B">
        <w:t>đổi</w:t>
      </w:r>
      <w:proofErr w:type="spellEnd"/>
      <w:r w:rsidRPr="00AE296B">
        <w:t xml:space="preserve"> </w:t>
      </w:r>
      <w:proofErr w:type="spellStart"/>
      <w:r w:rsidRPr="00AE296B">
        <w:t>dữ</w:t>
      </w:r>
      <w:proofErr w:type="spellEnd"/>
      <w:r w:rsidRPr="00AE296B">
        <w:t xml:space="preserve"> </w:t>
      </w:r>
      <w:proofErr w:type="spellStart"/>
      <w:r w:rsidRPr="00AE296B">
        <w:t>liệu</w:t>
      </w:r>
      <w:proofErr w:type="spellEnd"/>
      <w:r w:rsidRPr="00AE296B">
        <w:t xml:space="preserve"> </w:t>
      </w:r>
      <w:proofErr w:type="spellStart"/>
      <w:r w:rsidRPr="00AE296B">
        <w:t>không</w:t>
      </w:r>
      <w:proofErr w:type="spellEnd"/>
      <w:r w:rsidRPr="00AE296B">
        <w:t xml:space="preserve"> </w:t>
      </w:r>
      <w:proofErr w:type="spellStart"/>
      <w:r w:rsidRPr="00AE296B">
        <w:t>kiểm</w:t>
      </w:r>
      <w:proofErr w:type="spellEnd"/>
      <w:r w:rsidRPr="00AE296B">
        <w:t xml:space="preserve"> </w:t>
      </w:r>
      <w:proofErr w:type="spellStart"/>
      <w:r w:rsidRPr="00AE296B">
        <w:t>soát</w:t>
      </w:r>
      <w:proofErr w:type="spellEnd"/>
      <w:r w:rsidRPr="00AE296B">
        <w:t>.</w:t>
      </w:r>
    </w:p>
    <w:p w:rsidRPr="009F136D" w:rsidR="009F136D" w:rsidP="00AE296B" w:rsidRDefault="009F136D" w14:paraId="612E3222" w14:textId="114F63D0">
      <w:pPr>
        <w:tabs>
          <w:tab w:val="left" w:pos="5750"/>
        </w:tabs>
        <w:jc w:val="left"/>
        <w:rPr>
          <w:lang w:val="vi-VN"/>
        </w:rPr>
      </w:pPr>
    </w:p>
    <w:sectPr w:rsidRPr="009F136D" w:rsidR="009F136D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3C24A94"/>
    <w:multiLevelType w:val="hybridMultilevel"/>
    <w:tmpl w:val="438CE6AA"/>
    <w:lvl w:ilvl="0" w:tplc="51EE7F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304017"/>
    <w:multiLevelType w:val="multilevel"/>
    <w:tmpl w:val="CFC0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07282FD7"/>
    <w:multiLevelType w:val="multilevel"/>
    <w:tmpl w:val="E9A4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0CD1615E"/>
    <w:multiLevelType w:val="multilevel"/>
    <w:tmpl w:val="5AFC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0F4F050A"/>
    <w:multiLevelType w:val="multilevel"/>
    <w:tmpl w:val="24AA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1CE3608A"/>
    <w:multiLevelType w:val="multilevel"/>
    <w:tmpl w:val="C798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1E777305"/>
    <w:multiLevelType w:val="multilevel"/>
    <w:tmpl w:val="88D8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2FC5CD1"/>
    <w:multiLevelType w:val="multilevel"/>
    <w:tmpl w:val="19CC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E595669"/>
    <w:multiLevelType w:val="multilevel"/>
    <w:tmpl w:val="69E4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09E5538"/>
    <w:multiLevelType w:val="multilevel"/>
    <w:tmpl w:val="1F20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23545CD"/>
    <w:multiLevelType w:val="multilevel"/>
    <w:tmpl w:val="01E2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D9C5ADE"/>
    <w:multiLevelType w:val="multilevel"/>
    <w:tmpl w:val="93E2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3001D06"/>
    <w:multiLevelType w:val="multilevel"/>
    <w:tmpl w:val="57F2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C55E6B"/>
    <w:multiLevelType w:val="multilevel"/>
    <w:tmpl w:val="FD125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B466C5"/>
    <w:multiLevelType w:val="multilevel"/>
    <w:tmpl w:val="A4C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1F13E85"/>
    <w:multiLevelType w:val="multilevel"/>
    <w:tmpl w:val="8008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2316723"/>
    <w:multiLevelType w:val="multilevel"/>
    <w:tmpl w:val="CE14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C377952"/>
    <w:multiLevelType w:val="multilevel"/>
    <w:tmpl w:val="09AC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29E0876"/>
    <w:multiLevelType w:val="hybridMultilevel"/>
    <w:tmpl w:val="FCF8573E"/>
    <w:lvl w:ilvl="0" w:tplc="5DF88B9A">
      <w:start w:val="1"/>
      <w:numFmt w:val="upperRoman"/>
      <w:pStyle w:val="Heading1"/>
      <w:lvlText w:val="%1."/>
      <w:lvlJc w:val="left"/>
      <w:pPr>
        <w:ind w:left="360" w:hanging="360"/>
      </w:pPr>
      <w:rPr>
        <w:rFonts w:ascii="Times New Roman" w:hAnsi="Times New Roman" w:eastAsiaTheme="minorEastAs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55F48"/>
    <w:multiLevelType w:val="multilevel"/>
    <w:tmpl w:val="499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74E67627"/>
    <w:multiLevelType w:val="multilevel"/>
    <w:tmpl w:val="F22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88804005">
    <w:abstractNumId w:val="8"/>
  </w:num>
  <w:num w:numId="2" w16cid:durableId="730930086">
    <w:abstractNumId w:val="6"/>
  </w:num>
  <w:num w:numId="3" w16cid:durableId="1092361634">
    <w:abstractNumId w:val="5"/>
  </w:num>
  <w:num w:numId="4" w16cid:durableId="1614438439">
    <w:abstractNumId w:val="4"/>
  </w:num>
  <w:num w:numId="5" w16cid:durableId="1454713521">
    <w:abstractNumId w:val="7"/>
  </w:num>
  <w:num w:numId="6" w16cid:durableId="1475174836">
    <w:abstractNumId w:val="3"/>
  </w:num>
  <w:num w:numId="7" w16cid:durableId="428310346">
    <w:abstractNumId w:val="2"/>
  </w:num>
  <w:num w:numId="8" w16cid:durableId="262303459">
    <w:abstractNumId w:val="1"/>
  </w:num>
  <w:num w:numId="9" w16cid:durableId="835724573">
    <w:abstractNumId w:val="0"/>
  </w:num>
  <w:num w:numId="10" w16cid:durableId="1828785652">
    <w:abstractNumId w:val="26"/>
  </w:num>
  <w:num w:numId="11" w16cid:durableId="415329228">
    <w:abstractNumId w:val="13"/>
  </w:num>
  <w:num w:numId="12" w16cid:durableId="1157457245">
    <w:abstractNumId w:val="18"/>
  </w:num>
  <w:num w:numId="13" w16cid:durableId="287207413">
    <w:abstractNumId w:val="29"/>
  </w:num>
  <w:num w:numId="14" w16cid:durableId="977688044">
    <w:abstractNumId w:val="20"/>
  </w:num>
  <w:num w:numId="15" w16cid:durableId="782772326">
    <w:abstractNumId w:val="22"/>
  </w:num>
  <w:num w:numId="16" w16cid:durableId="1291521743">
    <w:abstractNumId w:val="10"/>
  </w:num>
  <w:num w:numId="17" w16cid:durableId="662243660">
    <w:abstractNumId w:val="15"/>
  </w:num>
  <w:num w:numId="18" w16cid:durableId="900873644">
    <w:abstractNumId w:val="17"/>
  </w:num>
  <w:num w:numId="19" w16cid:durableId="1438141524">
    <w:abstractNumId w:val="16"/>
  </w:num>
  <w:num w:numId="20" w16cid:durableId="452292307">
    <w:abstractNumId w:val="11"/>
  </w:num>
  <w:num w:numId="21" w16cid:durableId="275404661">
    <w:abstractNumId w:val="24"/>
  </w:num>
  <w:num w:numId="22" w16cid:durableId="1908297186">
    <w:abstractNumId w:val="28"/>
  </w:num>
  <w:num w:numId="23" w16cid:durableId="1552880090">
    <w:abstractNumId w:val="14"/>
  </w:num>
  <w:num w:numId="24" w16cid:durableId="1268729531">
    <w:abstractNumId w:val="12"/>
  </w:num>
  <w:num w:numId="25" w16cid:durableId="1816332189">
    <w:abstractNumId w:val="19"/>
  </w:num>
  <w:num w:numId="26" w16cid:durableId="1710031496">
    <w:abstractNumId w:val="23"/>
  </w:num>
  <w:num w:numId="27" w16cid:durableId="845170242">
    <w:abstractNumId w:val="25"/>
  </w:num>
  <w:num w:numId="28" w16cid:durableId="690759584">
    <w:abstractNumId w:val="27"/>
  </w:num>
  <w:num w:numId="29" w16cid:durableId="971592236">
    <w:abstractNumId w:val="9"/>
  </w:num>
  <w:num w:numId="30" w16cid:durableId="7211780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15074B"/>
    <w:rsid w:val="0029639D"/>
    <w:rsid w:val="00326F90"/>
    <w:rsid w:val="00371889"/>
    <w:rsid w:val="0066097C"/>
    <w:rsid w:val="00911676"/>
    <w:rsid w:val="009F136D"/>
    <w:rsid w:val="00AA1D8D"/>
    <w:rsid w:val="00AE296B"/>
    <w:rsid w:val="00B47730"/>
    <w:rsid w:val="00CB0664"/>
    <w:rsid w:val="00FC693F"/>
    <w:rsid w:val="4E34B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B8212"/>
  <w14:defaultImageDpi w14:val="300"/>
  <w15:docId w15:val="{6B0C9039-E08C-4067-9769-FAC275D9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097C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97C"/>
    <w:pPr>
      <w:keepNext/>
      <w:keepLines/>
      <w:numPr>
        <w:numId w:val="28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66097C"/>
    <w:rPr>
      <w:rFonts w:ascii="Times New Roman" w:hAnsi="Times New Roman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609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tudocu.com/vn/document/hoc-vien-cong-nghe-buu-chinh-vien-thong/an-toan-va-bao-mat-he-thong-thong-tin/bai-tap-lon-tim-hieu-ve-buffer-overflow-attack/88921067" TargetMode="External" Id="rId8" /><Relationship Type="http://schemas.openxmlformats.org/officeDocument/2006/relationships/styles" Target="styles.xml" Id="rId3" /><Relationship Type="http://schemas.openxmlformats.org/officeDocument/2006/relationships/hyperlink" Target="https://nhattruong.blog/2019/03/14/note-lo-hong-buffer-overflow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inseclab.uit.edu.vn/k14-chia-se-ve-cuoc-thi-ctf-dau-tien-ky-5-nhung-bai-buffer-overflow-kinh-dien/" TargetMode="Externa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Hồ Diệp Huy</lastModifiedBy>
  <revision>3</revision>
  <dcterms:created xsi:type="dcterms:W3CDTF">2013-12-23T23:15:00.0000000Z</dcterms:created>
  <dcterms:modified xsi:type="dcterms:W3CDTF">2024-10-13T13:44:26.5624583Z</dcterms:modified>
  <category/>
</coreProperties>
</file>